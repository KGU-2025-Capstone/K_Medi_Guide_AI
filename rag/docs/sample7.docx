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F1EC" w14:textId="77777777" w:rsidR="006C6580" w:rsidRPr="00767678" w:rsidRDefault="00000000">
      <w:pPr>
        <w:pStyle w:val="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오늘은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게보린</w:t>
      </w:r>
      <w:proofErr w:type="spellEnd"/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사용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시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궁금하실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만한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사항들을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모아봤습니다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!</w:t>
      </w:r>
    </w:p>
    <w:p w14:paraId="4181E159" w14:textId="54EE2E12" w:rsidR="006C6580" w:rsidRPr="00767678" w:rsidRDefault="00000000">
      <w:pPr>
        <w:rPr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t>약국이나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병원에서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자주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수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있는</w:t>
      </w:r>
      <w:r w:rsidRPr="00767678">
        <w:rPr>
          <w:color w:val="000000" w:themeColor="text1"/>
          <w:lang w:eastAsia="ko-KR"/>
        </w:rPr>
        <w:t xml:space="preserve"> </w:t>
      </w:r>
      <w:proofErr w:type="spellStart"/>
      <w:r w:rsidRPr="00767678">
        <w:rPr>
          <w:color w:val="000000" w:themeColor="text1"/>
          <w:lang w:eastAsia="ko-KR"/>
        </w:rPr>
        <w:t>게보린</w:t>
      </w:r>
      <w:proofErr w:type="spellEnd"/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많은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분들이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사용하고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계시죠</w:t>
      </w:r>
      <w:r w:rsidRPr="00767678">
        <w:rPr>
          <w:color w:val="000000" w:themeColor="text1"/>
          <w:lang w:eastAsia="ko-KR"/>
        </w:rPr>
        <w:t>?</w:t>
      </w: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t>막상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사용하려고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하면</w:t>
      </w:r>
      <w:r w:rsidRPr="00767678">
        <w:rPr>
          <w:color w:val="000000" w:themeColor="text1"/>
          <w:lang w:eastAsia="ko-KR"/>
        </w:rPr>
        <w:t xml:space="preserve"> "</w:t>
      </w:r>
      <w:r w:rsidRPr="00767678">
        <w:rPr>
          <w:color w:val="000000" w:themeColor="text1"/>
          <w:lang w:eastAsia="ko-KR"/>
        </w:rPr>
        <w:t>언제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사용하면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좋지</w:t>
      </w:r>
      <w:r w:rsidRPr="00767678">
        <w:rPr>
          <w:color w:val="000000" w:themeColor="text1"/>
          <w:lang w:eastAsia="ko-KR"/>
        </w:rPr>
        <w:t>?", "</w:t>
      </w:r>
      <w:r w:rsidRPr="00767678">
        <w:rPr>
          <w:color w:val="000000" w:themeColor="text1"/>
          <w:lang w:eastAsia="ko-KR"/>
        </w:rPr>
        <w:t>음식과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상호작용은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없을까</w:t>
      </w:r>
      <w:r w:rsidRPr="00767678">
        <w:rPr>
          <w:color w:val="000000" w:themeColor="text1"/>
          <w:lang w:eastAsia="ko-KR"/>
        </w:rPr>
        <w:t>?", "</w:t>
      </w:r>
      <w:r w:rsidRPr="00767678">
        <w:rPr>
          <w:color w:val="000000" w:themeColor="text1"/>
          <w:lang w:eastAsia="ko-KR"/>
        </w:rPr>
        <w:t>다른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약과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같이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복용해도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되나</w:t>
      </w:r>
      <w:r w:rsidRPr="00767678">
        <w:rPr>
          <w:color w:val="000000" w:themeColor="text1"/>
          <w:lang w:eastAsia="ko-KR"/>
        </w:rPr>
        <w:t xml:space="preserve">?" </w:t>
      </w:r>
      <w:r w:rsidRPr="00767678">
        <w:rPr>
          <w:color w:val="000000" w:themeColor="text1"/>
          <w:lang w:eastAsia="ko-KR"/>
        </w:rPr>
        <w:t>같은</w:t>
      </w:r>
      <w:r w:rsidR="00A54899">
        <w:rPr>
          <w:rFonts w:eastAsia="맑은 고딕" w:hint="eastAsia"/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소소하지만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중요한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질문들이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떠오를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텐데요</w:t>
      </w:r>
      <w:r w:rsidRPr="00767678">
        <w:rPr>
          <w:color w:val="000000" w:themeColor="text1"/>
          <w:lang w:eastAsia="ko-KR"/>
        </w:rPr>
        <w:t>.</w:t>
      </w: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t>그래서</w:t>
      </w:r>
      <w:r w:rsidRPr="00767678">
        <w:rPr>
          <w:color w:val="000000" w:themeColor="text1"/>
          <w:lang w:eastAsia="ko-KR"/>
        </w:rPr>
        <w:t xml:space="preserve">! </w:t>
      </w:r>
      <w:r w:rsidRPr="00767678">
        <w:rPr>
          <w:color w:val="000000" w:themeColor="text1"/>
          <w:lang w:eastAsia="ko-KR"/>
        </w:rPr>
        <w:t>이번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포스팅에서는</w:t>
      </w:r>
      <w:r w:rsidRPr="00767678">
        <w:rPr>
          <w:color w:val="000000" w:themeColor="text1"/>
          <w:lang w:eastAsia="ko-KR"/>
        </w:rPr>
        <w:t xml:space="preserve"> </w:t>
      </w:r>
      <w:proofErr w:type="spellStart"/>
      <w:r w:rsidRPr="00767678">
        <w:rPr>
          <w:color w:val="000000" w:themeColor="text1"/>
          <w:lang w:eastAsia="ko-KR"/>
        </w:rPr>
        <w:t>게보린</w:t>
      </w:r>
      <w:proofErr w:type="spellEnd"/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사용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주의할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점과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자주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묻는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질문들을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깔끔하게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정리해봤습니다</w:t>
      </w:r>
      <w:r w:rsidRPr="00767678">
        <w:rPr>
          <w:color w:val="000000" w:themeColor="text1"/>
          <w:lang w:eastAsia="ko-KR"/>
        </w:rPr>
        <w:t>.</w:t>
      </w: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br/>
      </w:r>
      <w:proofErr w:type="spellStart"/>
      <w:r w:rsidRPr="00767678">
        <w:rPr>
          <w:color w:val="000000" w:themeColor="text1"/>
          <w:lang w:eastAsia="ko-KR"/>
        </w:rPr>
        <w:t>게보린</w:t>
      </w:r>
      <w:proofErr w:type="spellEnd"/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사용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전에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번쯤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참고하면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좋을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정보들이니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궁금한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점이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있었다면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이번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기회에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시원하게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해결하고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가보자고요</w:t>
      </w:r>
      <w:r w:rsidRPr="00767678">
        <w:rPr>
          <w:color w:val="000000" w:themeColor="text1"/>
          <w:lang w:eastAsia="ko-KR"/>
        </w:rPr>
        <w:t>~</w:t>
      </w:r>
      <w:r w:rsidRPr="00767678">
        <w:rPr>
          <w:color w:val="000000" w:themeColor="text1"/>
          <w:lang w:eastAsia="ko-KR"/>
        </w:rPr>
        <w:br/>
      </w:r>
    </w:p>
    <w:p w14:paraId="2EAEF26B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1. </w:t>
      </w:r>
      <w:proofErr w:type="spellStart"/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게보린은</w:t>
      </w:r>
      <w:proofErr w:type="spellEnd"/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어떤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증상에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좋은가요</w:t>
      </w:r>
      <w:proofErr w:type="spellEnd"/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0896B99B" w14:textId="77777777" w:rsidR="006C6580" w:rsidRPr="00767678" w:rsidRDefault="00000000">
      <w:pPr>
        <w:rPr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t>두통</w:t>
      </w:r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생리통</w:t>
      </w:r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치통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등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다양한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통증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완화에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효과적입니다</w:t>
      </w:r>
      <w:r w:rsidRPr="00767678">
        <w:rPr>
          <w:color w:val="000000" w:themeColor="text1"/>
          <w:lang w:eastAsia="ko-KR"/>
        </w:rPr>
        <w:t>.</w:t>
      </w:r>
    </w:p>
    <w:p w14:paraId="195B34C5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2.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방법은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5B042BA7" w14:textId="77777777" w:rsidR="006C6580" w:rsidRPr="00767678" w:rsidRDefault="00000000">
      <w:pPr>
        <w:rPr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t>성인은</w:t>
      </w:r>
      <w:r w:rsidRPr="00767678">
        <w:rPr>
          <w:color w:val="000000" w:themeColor="text1"/>
          <w:lang w:eastAsia="ko-KR"/>
        </w:rPr>
        <w:t xml:space="preserve"> 1~2</w:t>
      </w:r>
      <w:r w:rsidRPr="00767678">
        <w:rPr>
          <w:color w:val="000000" w:themeColor="text1"/>
          <w:lang w:eastAsia="ko-KR"/>
        </w:rPr>
        <w:t>정을</w:t>
      </w:r>
      <w:r w:rsidRPr="00767678">
        <w:rPr>
          <w:color w:val="000000" w:themeColor="text1"/>
          <w:lang w:eastAsia="ko-KR"/>
        </w:rPr>
        <w:t xml:space="preserve"> 4</w:t>
      </w:r>
      <w:r w:rsidRPr="00767678">
        <w:rPr>
          <w:color w:val="000000" w:themeColor="text1"/>
          <w:lang w:eastAsia="ko-KR"/>
        </w:rPr>
        <w:t>시간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간격으로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복용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가능</w:t>
      </w:r>
      <w:r w:rsidRPr="00767678">
        <w:rPr>
          <w:color w:val="000000" w:themeColor="text1"/>
          <w:lang w:eastAsia="ko-KR"/>
        </w:rPr>
        <w:t>. 1</w:t>
      </w:r>
      <w:r w:rsidRPr="00767678">
        <w:rPr>
          <w:color w:val="000000" w:themeColor="text1"/>
          <w:lang w:eastAsia="ko-KR"/>
        </w:rPr>
        <w:t>일</w:t>
      </w:r>
      <w:r w:rsidRPr="00767678">
        <w:rPr>
          <w:color w:val="000000" w:themeColor="text1"/>
          <w:lang w:eastAsia="ko-KR"/>
        </w:rPr>
        <w:t xml:space="preserve"> 3</w:t>
      </w:r>
      <w:r w:rsidRPr="00767678">
        <w:rPr>
          <w:color w:val="000000" w:themeColor="text1"/>
          <w:lang w:eastAsia="ko-KR"/>
        </w:rPr>
        <w:t>회까지</w:t>
      </w:r>
      <w:r w:rsidRPr="00767678">
        <w:rPr>
          <w:color w:val="000000" w:themeColor="text1"/>
          <w:lang w:eastAsia="ko-KR"/>
        </w:rPr>
        <w:t>.</w:t>
      </w:r>
    </w:p>
    <w:p w14:paraId="4A0B8773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3.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식사와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함께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복용해야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하나요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37582231" w14:textId="77777777" w:rsidR="006C6580" w:rsidRPr="00767678" w:rsidRDefault="00000000">
      <w:pPr>
        <w:rPr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t>식후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복용이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권장되며</w:t>
      </w:r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위장장애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예방을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위해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권장됩니다</w:t>
      </w:r>
      <w:r w:rsidRPr="00767678">
        <w:rPr>
          <w:color w:val="000000" w:themeColor="text1"/>
          <w:lang w:eastAsia="ko-KR"/>
        </w:rPr>
        <w:t>.</w:t>
      </w:r>
    </w:p>
    <w:p w14:paraId="4B247C5B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4.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부작용은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51C37EA2" w14:textId="77777777" w:rsidR="006C6580" w:rsidRPr="00767678" w:rsidRDefault="00000000">
      <w:pPr>
        <w:rPr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t>구토</w:t>
      </w:r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알레르기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반응</w:t>
      </w:r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위장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장애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등이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드물게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나타날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수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있어요</w:t>
      </w:r>
      <w:r w:rsidRPr="00767678">
        <w:rPr>
          <w:color w:val="000000" w:themeColor="text1"/>
          <w:lang w:eastAsia="ko-KR"/>
        </w:rPr>
        <w:t>.</w:t>
      </w:r>
    </w:p>
    <w:p w14:paraId="53DDE2F1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5.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알코올과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함께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가능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02582C71" w14:textId="25E9DEE6" w:rsidR="006C6580" w:rsidRPr="00767678" w:rsidRDefault="00000000">
      <w:pPr>
        <w:rPr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t>절대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금지</w:t>
      </w:r>
      <w:r w:rsidR="0076767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입니다!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손상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위험이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커지므로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피하세요</w:t>
      </w:r>
      <w:r w:rsidRPr="00767678">
        <w:rPr>
          <w:color w:val="000000" w:themeColor="text1"/>
          <w:lang w:eastAsia="ko-KR"/>
        </w:rPr>
        <w:t>.</w:t>
      </w:r>
    </w:p>
    <w:p w14:paraId="0BADAC51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6.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임산부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복용은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20B85AEC" w14:textId="54DAD034" w:rsidR="006C6580" w:rsidRPr="00767678" w:rsidRDefault="00767678">
      <w:pPr>
        <w:rPr>
          <w:color w:val="000000" w:themeColor="text1"/>
          <w:lang w:eastAsia="ko-KR"/>
        </w:rPr>
      </w:pPr>
      <w:r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임산부는 </w:t>
      </w:r>
      <w:r w:rsidRPr="00767678">
        <w:rPr>
          <w:color w:val="000000" w:themeColor="text1"/>
          <w:lang w:eastAsia="ko-KR"/>
        </w:rPr>
        <w:t>의사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상담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복용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여부를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결정</w:t>
      </w:r>
      <w:r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하는 걸 추천 드립니다</w:t>
      </w:r>
      <w:r w:rsidRPr="00767678">
        <w:rPr>
          <w:color w:val="000000" w:themeColor="text1"/>
          <w:lang w:eastAsia="ko-KR"/>
        </w:rPr>
        <w:t>.</w:t>
      </w:r>
    </w:p>
    <w:p w14:paraId="5B84E2BF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7.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유통기한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지난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약은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13FB8DDF" w14:textId="77777777" w:rsidR="006C6580" w:rsidRPr="00767678" w:rsidRDefault="00000000">
      <w:pPr>
        <w:rPr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t>효능과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안전성이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떨어지므로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복용하지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마세요</w:t>
      </w:r>
      <w:r w:rsidRPr="00767678">
        <w:rPr>
          <w:color w:val="000000" w:themeColor="text1"/>
          <w:lang w:eastAsia="ko-KR"/>
        </w:rPr>
        <w:t>.</w:t>
      </w:r>
    </w:p>
    <w:p w14:paraId="347E62F4" w14:textId="77777777" w:rsidR="006C6580" w:rsidRPr="0076767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lastRenderedPageBreak/>
        <w:t xml:space="preserve">8.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다른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진통제와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병용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가능</w:t>
      </w:r>
      <w:r w:rsidRPr="0076767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FA6F44B" w14:textId="6F7D530B" w:rsidR="006C6580" w:rsidRPr="00767678" w:rsidRDefault="00000000">
      <w:pPr>
        <w:rPr>
          <w:rFonts w:eastAsia="맑은 고딕"/>
          <w:color w:val="000000" w:themeColor="text1"/>
          <w:lang w:eastAsia="ko-KR"/>
        </w:rPr>
      </w:pPr>
      <w:r w:rsidRPr="00767678">
        <w:rPr>
          <w:color w:val="000000" w:themeColor="text1"/>
          <w:lang w:eastAsia="ko-KR"/>
        </w:rPr>
        <w:t>다른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진통제와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병용은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주의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필요</w:t>
      </w:r>
      <w:r w:rsidR="0076767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해요. 의사와 상담을 해보고 복용하는 걸 추천해요.</w:t>
      </w:r>
    </w:p>
    <w:p w14:paraId="72F6D049" w14:textId="77777777" w:rsidR="006C6580" w:rsidRDefault="00000000">
      <w:pPr>
        <w:rPr>
          <w:lang w:eastAsia="ko-KR"/>
        </w:rPr>
      </w:pP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t>이렇게</w:t>
      </w:r>
      <w:r w:rsidRPr="00767678">
        <w:rPr>
          <w:color w:val="000000" w:themeColor="text1"/>
          <w:lang w:eastAsia="ko-KR"/>
        </w:rPr>
        <w:t xml:space="preserve"> </w:t>
      </w:r>
      <w:proofErr w:type="spellStart"/>
      <w:r w:rsidRPr="00767678">
        <w:rPr>
          <w:color w:val="000000" w:themeColor="text1"/>
          <w:lang w:eastAsia="ko-KR"/>
        </w:rPr>
        <w:t>게보린에</w:t>
      </w:r>
      <w:proofErr w:type="spellEnd"/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궁금하셨을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만한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사항들을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모아봤습니다</w:t>
      </w:r>
      <w:r w:rsidRPr="00767678">
        <w:rPr>
          <w:color w:val="000000" w:themeColor="text1"/>
          <w:lang w:eastAsia="ko-KR"/>
        </w:rPr>
        <w:t>.</w:t>
      </w:r>
      <w:r w:rsidRPr="00767678">
        <w:rPr>
          <w:color w:val="000000" w:themeColor="text1"/>
          <w:lang w:eastAsia="ko-KR"/>
        </w:rPr>
        <w:br/>
      </w:r>
      <w:proofErr w:type="spellStart"/>
      <w:r w:rsidRPr="00767678">
        <w:rPr>
          <w:color w:val="000000" w:themeColor="text1"/>
          <w:lang w:eastAsia="ko-KR"/>
        </w:rPr>
        <w:t>게보린처럼</w:t>
      </w:r>
      <w:proofErr w:type="spellEnd"/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자주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사용하는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약일수록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정확한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정보를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알고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복용하는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게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정말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중요하답니다</w:t>
      </w:r>
      <w:r w:rsidRPr="00767678">
        <w:rPr>
          <w:color w:val="000000" w:themeColor="text1"/>
          <w:lang w:eastAsia="ko-KR"/>
        </w:rPr>
        <w:t>.</w:t>
      </w: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t>약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복용법과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주의사항을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꼼꼼히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확인하고</w:t>
      </w:r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증상이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심하거나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불편함이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지속된다면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의사나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약사와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상담하시길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권해드려요</w:t>
      </w:r>
      <w:r w:rsidRPr="00767678">
        <w:rPr>
          <w:color w:val="000000" w:themeColor="text1"/>
          <w:lang w:eastAsia="ko-KR"/>
        </w:rPr>
        <w:t>.</w:t>
      </w: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br/>
      </w:r>
      <w:r w:rsidRPr="00767678">
        <w:rPr>
          <w:color w:val="000000" w:themeColor="text1"/>
          <w:lang w:eastAsia="ko-KR"/>
        </w:rPr>
        <w:t>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포스팅을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보는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분들께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도움이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되길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바라며</w:t>
      </w:r>
      <w:r w:rsidRPr="00767678">
        <w:rPr>
          <w:color w:val="000000" w:themeColor="text1"/>
          <w:lang w:eastAsia="ko-KR"/>
        </w:rPr>
        <w:t xml:space="preserve">, </w:t>
      </w:r>
      <w:r w:rsidRPr="00767678">
        <w:rPr>
          <w:color w:val="000000" w:themeColor="text1"/>
          <w:lang w:eastAsia="ko-KR"/>
        </w:rPr>
        <w:t>다음에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더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유익한</w:t>
      </w:r>
      <w:r w:rsidRPr="00767678">
        <w:rPr>
          <w:color w:val="000000" w:themeColor="text1"/>
          <w:lang w:eastAsia="ko-KR"/>
        </w:rPr>
        <w:t xml:space="preserve"> </w:t>
      </w:r>
      <w:r w:rsidRPr="00767678">
        <w:rPr>
          <w:color w:val="000000" w:themeColor="text1"/>
          <w:lang w:eastAsia="ko-KR"/>
        </w:rPr>
        <w:t>포스팅으로</w:t>
      </w:r>
      <w:r w:rsidRPr="00767678">
        <w:rPr>
          <w:color w:val="000000" w:themeColor="text1"/>
          <w:lang w:eastAsia="ko-KR"/>
        </w:rPr>
        <w:t xml:space="preserve"> </w:t>
      </w:r>
      <w:proofErr w:type="spellStart"/>
      <w:r w:rsidRPr="00767678">
        <w:rPr>
          <w:color w:val="000000" w:themeColor="text1"/>
          <w:lang w:eastAsia="ko-KR"/>
        </w:rPr>
        <w:t>찾아올게요</w:t>
      </w:r>
      <w:proofErr w:type="spellEnd"/>
      <w:r w:rsidRPr="00767678">
        <w:rPr>
          <w:color w:val="000000" w:themeColor="text1"/>
          <w:lang w:eastAsia="ko-KR"/>
        </w:rPr>
        <w:t>!</w:t>
      </w:r>
      <w:r w:rsidRPr="00767678">
        <w:rPr>
          <w:color w:val="000000" w:themeColor="text1"/>
          <w:lang w:eastAsia="ko-KR"/>
        </w:rPr>
        <w:br/>
      </w:r>
    </w:p>
    <w:sectPr w:rsidR="006C6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560930">
    <w:abstractNumId w:val="8"/>
  </w:num>
  <w:num w:numId="2" w16cid:durableId="1283683339">
    <w:abstractNumId w:val="6"/>
  </w:num>
  <w:num w:numId="3" w16cid:durableId="364062505">
    <w:abstractNumId w:val="5"/>
  </w:num>
  <w:num w:numId="4" w16cid:durableId="1408260705">
    <w:abstractNumId w:val="4"/>
  </w:num>
  <w:num w:numId="5" w16cid:durableId="491141355">
    <w:abstractNumId w:val="7"/>
  </w:num>
  <w:num w:numId="6" w16cid:durableId="464739282">
    <w:abstractNumId w:val="3"/>
  </w:num>
  <w:num w:numId="7" w16cid:durableId="604121597">
    <w:abstractNumId w:val="2"/>
  </w:num>
  <w:num w:numId="8" w16cid:durableId="289433527">
    <w:abstractNumId w:val="1"/>
  </w:num>
  <w:num w:numId="9" w16cid:durableId="23574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2AEC"/>
    <w:rsid w:val="005B5B22"/>
    <w:rsid w:val="006C6580"/>
    <w:rsid w:val="00767678"/>
    <w:rsid w:val="00A548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610E3"/>
  <w14:defaultImageDpi w14:val="300"/>
  <w15:docId w15:val="{9AFBC743-B71D-4A57-8AE5-1D6EF469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3</cp:revision>
  <dcterms:created xsi:type="dcterms:W3CDTF">2025-06-02T13:06:00Z</dcterms:created>
  <dcterms:modified xsi:type="dcterms:W3CDTF">2025-06-02T14:02:00Z</dcterms:modified>
  <cp:category/>
</cp:coreProperties>
</file>