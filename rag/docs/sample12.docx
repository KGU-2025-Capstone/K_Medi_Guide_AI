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F1CDC" w14:textId="77777777" w:rsidR="000C4F55" w:rsidRDefault="00000000">
      <w:pPr>
        <w:pStyle w:val="a8"/>
        <w:rPr>
          <w:lang w:eastAsia="ko-KR"/>
        </w:rPr>
      </w:pPr>
      <w:r>
        <w:rPr>
          <w:lang w:eastAsia="ko-KR"/>
        </w:rPr>
        <w:t xml:space="preserve">💊 </w:t>
      </w:r>
      <w:r>
        <w:rPr>
          <w:lang w:eastAsia="ko-KR"/>
        </w:rPr>
        <w:t>일반의약품과</w:t>
      </w:r>
      <w:r>
        <w:rPr>
          <w:lang w:eastAsia="ko-KR"/>
        </w:rPr>
        <w:t xml:space="preserve"> </w:t>
      </w:r>
      <w:r>
        <w:rPr>
          <w:lang w:eastAsia="ko-KR"/>
        </w:rPr>
        <w:t>음식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상호작용</w:t>
      </w:r>
      <w:r>
        <w:rPr>
          <w:lang w:eastAsia="ko-KR"/>
        </w:rPr>
        <w:t xml:space="preserve"> - </w:t>
      </w:r>
      <w:r>
        <w:rPr>
          <w:lang w:eastAsia="ko-KR"/>
        </w:rPr>
        <w:t>블로그</w:t>
      </w:r>
      <w:r>
        <w:rPr>
          <w:lang w:eastAsia="ko-KR"/>
        </w:rPr>
        <w:t xml:space="preserve"> </w:t>
      </w:r>
      <w:r>
        <w:rPr>
          <w:lang w:eastAsia="ko-KR"/>
        </w:rPr>
        <w:t>스타일</w:t>
      </w:r>
      <w:r>
        <w:rPr>
          <w:lang w:eastAsia="ko-KR"/>
        </w:rPr>
        <w:t xml:space="preserve"> Q&amp;A (Part 2)</w:t>
      </w:r>
    </w:p>
    <w:p w14:paraId="26A300FC" w14:textId="77777777" w:rsidR="000C4F55" w:rsidRDefault="00000000">
      <w:pPr>
        <w:pStyle w:val="1"/>
        <w:rPr>
          <w:lang w:eastAsia="ko-KR"/>
        </w:rPr>
      </w:pPr>
      <w:r>
        <w:rPr>
          <w:lang w:eastAsia="ko-KR"/>
        </w:rPr>
        <w:t xml:space="preserve">6. </w:t>
      </w:r>
      <w:r>
        <w:rPr>
          <w:lang w:eastAsia="ko-KR"/>
        </w:rPr>
        <w:t>항히스타민제와</w:t>
      </w:r>
      <w:r>
        <w:rPr>
          <w:lang w:eastAsia="ko-KR"/>
        </w:rPr>
        <w:t xml:space="preserve"> </w:t>
      </w:r>
      <w:r>
        <w:rPr>
          <w:lang w:eastAsia="ko-KR"/>
        </w:rPr>
        <w:t>커피</w:t>
      </w:r>
      <w:r>
        <w:rPr>
          <w:lang w:eastAsia="ko-KR"/>
        </w:rPr>
        <w:t xml:space="preserve">, </w:t>
      </w:r>
      <w:r>
        <w:rPr>
          <w:lang w:eastAsia="ko-KR"/>
        </w:rPr>
        <w:t>괜찮을까</w:t>
      </w:r>
      <w:r>
        <w:rPr>
          <w:lang w:eastAsia="ko-KR"/>
        </w:rPr>
        <w:t>? ☕️</w:t>
      </w:r>
    </w:p>
    <w:p w14:paraId="47270121" w14:textId="370A8816" w:rsidR="000C4F55" w:rsidRPr="003950EA" w:rsidRDefault="00000000">
      <w:pPr>
        <w:rPr>
          <w:rFonts w:eastAsia="맑은 고딕" w:hint="eastAsia"/>
          <w:lang w:eastAsia="ko-KR"/>
        </w:rPr>
      </w:pPr>
      <w:r>
        <w:rPr>
          <w:lang w:eastAsia="ko-KR"/>
        </w:rPr>
        <w:t>💡</w:t>
      </w:r>
      <w:r>
        <w:rPr>
          <w:lang w:eastAsia="ko-KR"/>
        </w:rPr>
        <w:t>항히스타민제는</w:t>
      </w:r>
      <w:r>
        <w:rPr>
          <w:lang w:eastAsia="ko-KR"/>
        </w:rPr>
        <w:t xml:space="preserve"> </w:t>
      </w:r>
      <w:r>
        <w:rPr>
          <w:lang w:eastAsia="ko-KR"/>
        </w:rPr>
        <w:t>알레르기</w:t>
      </w:r>
      <w:r>
        <w:rPr>
          <w:lang w:eastAsia="ko-KR"/>
        </w:rPr>
        <w:t xml:space="preserve"> </w:t>
      </w:r>
      <w:r>
        <w:rPr>
          <w:lang w:eastAsia="ko-KR"/>
        </w:rPr>
        <w:t>증상을</w:t>
      </w:r>
      <w:r>
        <w:rPr>
          <w:lang w:eastAsia="ko-KR"/>
        </w:rPr>
        <w:t xml:space="preserve"> </w:t>
      </w:r>
      <w:r>
        <w:rPr>
          <w:lang w:eastAsia="ko-KR"/>
        </w:rPr>
        <w:t>완화하는</w:t>
      </w:r>
      <w:r>
        <w:rPr>
          <w:lang w:eastAsia="ko-KR"/>
        </w:rPr>
        <w:t xml:space="preserve"> </w:t>
      </w:r>
      <w:r>
        <w:rPr>
          <w:lang w:eastAsia="ko-KR"/>
        </w:rPr>
        <w:t>약물로</w:t>
      </w:r>
      <w:r>
        <w:rPr>
          <w:lang w:eastAsia="ko-KR"/>
        </w:rPr>
        <w:t xml:space="preserve"> </w:t>
      </w:r>
      <w:r>
        <w:rPr>
          <w:lang w:eastAsia="ko-KR"/>
        </w:rPr>
        <w:t>졸림을</w:t>
      </w:r>
      <w:r>
        <w:rPr>
          <w:lang w:eastAsia="ko-KR"/>
        </w:rPr>
        <w:t xml:space="preserve"> </w:t>
      </w:r>
      <w:r>
        <w:rPr>
          <w:lang w:eastAsia="ko-KR"/>
        </w:rPr>
        <w:t>유발할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 w:rsidR="003950EA">
        <w:rPr>
          <w:rFonts w:eastAsia="맑은 고딕" w:hint="eastAsia"/>
          <w:lang w:eastAsia="ko-KR"/>
        </w:rPr>
        <w:t xml:space="preserve"> </w:t>
      </w:r>
      <w:proofErr w:type="gramStart"/>
      <w:r>
        <w:rPr>
          <w:lang w:eastAsia="ko-KR"/>
        </w:rPr>
        <w:t>있어요</w:t>
      </w:r>
      <w:r>
        <w:rPr>
          <w:lang w:eastAsia="ko-KR"/>
        </w:rPr>
        <w:t>.</w:t>
      </w:r>
      <w:r>
        <w:rPr>
          <w:lang w:eastAsia="ko-KR"/>
        </w:rPr>
        <w:t>코감기나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알레르기로</w:t>
      </w:r>
      <w:r>
        <w:rPr>
          <w:lang w:eastAsia="ko-KR"/>
        </w:rPr>
        <w:t xml:space="preserve"> </w:t>
      </w:r>
      <w:r>
        <w:rPr>
          <w:lang w:eastAsia="ko-KR"/>
        </w:rPr>
        <w:t>항히스타민제를</w:t>
      </w:r>
      <w:r>
        <w:rPr>
          <w:lang w:eastAsia="ko-KR"/>
        </w:rPr>
        <w:t xml:space="preserve"> </w:t>
      </w:r>
      <w:r>
        <w:rPr>
          <w:lang w:eastAsia="ko-KR"/>
        </w:rPr>
        <w:t>복용</w:t>
      </w:r>
      <w:r>
        <w:rPr>
          <w:lang w:eastAsia="ko-KR"/>
        </w:rPr>
        <w:t xml:space="preserve"> </w:t>
      </w:r>
      <w:r>
        <w:rPr>
          <w:lang w:eastAsia="ko-KR"/>
        </w:rPr>
        <w:t>중인데</w:t>
      </w:r>
      <w:r>
        <w:rPr>
          <w:lang w:eastAsia="ko-KR"/>
        </w:rPr>
        <w:t xml:space="preserve">, </w:t>
      </w:r>
      <w:r>
        <w:rPr>
          <w:lang w:eastAsia="ko-KR"/>
        </w:rPr>
        <w:t>아침잠</w:t>
      </w:r>
      <w:r>
        <w:rPr>
          <w:lang w:eastAsia="ko-KR"/>
        </w:rPr>
        <w:t xml:space="preserve"> </w:t>
      </w:r>
      <w:r>
        <w:rPr>
          <w:lang w:eastAsia="ko-KR"/>
        </w:rPr>
        <w:t>깨려고</w:t>
      </w:r>
      <w:r>
        <w:rPr>
          <w:lang w:eastAsia="ko-KR"/>
        </w:rPr>
        <w:t xml:space="preserve"> </w:t>
      </w:r>
      <w:r>
        <w:rPr>
          <w:lang w:eastAsia="ko-KR"/>
        </w:rPr>
        <w:t>커피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잔</w:t>
      </w:r>
      <w:r>
        <w:rPr>
          <w:lang w:eastAsia="ko-KR"/>
        </w:rPr>
        <w:t xml:space="preserve"> </w:t>
      </w:r>
      <w:r>
        <w:rPr>
          <w:lang w:eastAsia="ko-KR"/>
        </w:rPr>
        <w:t>드시려는</w:t>
      </w:r>
      <w:r>
        <w:rPr>
          <w:lang w:eastAsia="ko-KR"/>
        </w:rPr>
        <w:t xml:space="preserve"> </w:t>
      </w:r>
      <w:r>
        <w:rPr>
          <w:lang w:eastAsia="ko-KR"/>
        </w:rPr>
        <w:t>분들</w:t>
      </w:r>
      <w:r>
        <w:rPr>
          <w:lang w:eastAsia="ko-KR"/>
        </w:rPr>
        <w:t xml:space="preserve"> </w:t>
      </w:r>
      <w:r>
        <w:rPr>
          <w:lang w:eastAsia="ko-KR"/>
        </w:rPr>
        <w:t>많죠</w:t>
      </w:r>
      <w:r>
        <w:rPr>
          <w:lang w:eastAsia="ko-KR"/>
        </w:rPr>
        <w:t>?</w:t>
      </w:r>
      <w:r w:rsidR="003950EA">
        <w:rPr>
          <w:rFonts w:eastAsia="맑은 고딕" w:hint="eastAsia"/>
          <w:lang w:eastAsia="ko-KR"/>
        </w:rPr>
        <w:t xml:space="preserve"> </w:t>
      </w:r>
      <w:r>
        <w:rPr>
          <w:lang w:eastAsia="ko-KR"/>
        </w:rPr>
        <w:t>사실</w:t>
      </w:r>
      <w:r>
        <w:rPr>
          <w:lang w:eastAsia="ko-KR"/>
        </w:rPr>
        <w:t xml:space="preserve"> </w:t>
      </w:r>
      <w:r>
        <w:rPr>
          <w:lang w:eastAsia="ko-KR"/>
        </w:rPr>
        <w:t>커피와</w:t>
      </w:r>
      <w:r>
        <w:rPr>
          <w:lang w:eastAsia="ko-KR"/>
        </w:rPr>
        <w:t xml:space="preserve"> </w:t>
      </w:r>
      <w:r>
        <w:rPr>
          <w:lang w:eastAsia="ko-KR"/>
        </w:rPr>
        <w:t>항히스타민제의</w:t>
      </w:r>
      <w:r>
        <w:rPr>
          <w:lang w:eastAsia="ko-KR"/>
        </w:rPr>
        <w:t xml:space="preserve"> </w:t>
      </w:r>
      <w:r>
        <w:rPr>
          <w:lang w:eastAsia="ko-KR"/>
        </w:rPr>
        <w:t>상호작용은</w:t>
      </w:r>
      <w:r>
        <w:rPr>
          <w:lang w:eastAsia="ko-KR"/>
        </w:rPr>
        <w:t xml:space="preserve"> </w:t>
      </w:r>
      <w:r>
        <w:rPr>
          <w:lang w:eastAsia="ko-KR"/>
        </w:rPr>
        <w:t>심각하지는</w:t>
      </w:r>
      <w:r>
        <w:rPr>
          <w:lang w:eastAsia="ko-KR"/>
        </w:rPr>
        <w:t xml:space="preserve"> </w:t>
      </w:r>
      <w:r>
        <w:rPr>
          <w:lang w:eastAsia="ko-KR"/>
        </w:rPr>
        <w:t>않지만</w:t>
      </w:r>
      <w:r>
        <w:rPr>
          <w:lang w:eastAsia="ko-KR"/>
        </w:rPr>
        <w:t xml:space="preserve">, </w:t>
      </w:r>
      <w:r>
        <w:rPr>
          <w:lang w:eastAsia="ko-KR"/>
        </w:rPr>
        <w:t>졸림</w:t>
      </w:r>
      <w:r>
        <w:rPr>
          <w:lang w:eastAsia="ko-KR"/>
        </w:rPr>
        <w:t xml:space="preserve"> </w:t>
      </w:r>
      <w:r>
        <w:rPr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lang w:eastAsia="ko-KR"/>
        </w:rPr>
        <w:t>줄어들면서</w:t>
      </w:r>
      <w:r>
        <w:rPr>
          <w:lang w:eastAsia="ko-KR"/>
        </w:rPr>
        <w:t xml:space="preserve"> </w:t>
      </w:r>
      <w:r>
        <w:rPr>
          <w:lang w:eastAsia="ko-KR"/>
        </w:rPr>
        <w:t>약효가</w:t>
      </w:r>
      <w:r>
        <w:rPr>
          <w:lang w:eastAsia="ko-KR"/>
        </w:rPr>
        <w:t xml:space="preserve"> </w:t>
      </w:r>
      <w:r>
        <w:rPr>
          <w:lang w:eastAsia="ko-KR"/>
        </w:rPr>
        <w:t>떨어진</w:t>
      </w:r>
      <w:r>
        <w:rPr>
          <w:lang w:eastAsia="ko-KR"/>
        </w:rPr>
        <w:t xml:space="preserve"> </w:t>
      </w:r>
      <w:r>
        <w:rPr>
          <w:lang w:eastAsia="ko-KR"/>
        </w:rPr>
        <w:t>것처럼</w:t>
      </w:r>
      <w:r>
        <w:rPr>
          <w:lang w:eastAsia="ko-KR"/>
        </w:rPr>
        <w:t xml:space="preserve"> </w:t>
      </w:r>
      <w:r>
        <w:rPr>
          <w:lang w:eastAsia="ko-KR"/>
        </w:rPr>
        <w:t>느껴질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lang w:eastAsia="ko-KR"/>
        </w:rPr>
        <w:t>카페인의</w:t>
      </w:r>
      <w:r>
        <w:rPr>
          <w:lang w:eastAsia="ko-KR"/>
        </w:rPr>
        <w:t xml:space="preserve"> </w:t>
      </w:r>
      <w:r>
        <w:rPr>
          <w:lang w:eastAsia="ko-KR"/>
        </w:rPr>
        <w:t>각성</w:t>
      </w:r>
      <w:r>
        <w:rPr>
          <w:lang w:eastAsia="ko-KR"/>
        </w:rPr>
        <w:t xml:space="preserve"> </w:t>
      </w:r>
      <w:r>
        <w:rPr>
          <w:lang w:eastAsia="ko-KR"/>
        </w:rPr>
        <w:t>효과와</w:t>
      </w:r>
      <w:r>
        <w:rPr>
          <w:lang w:eastAsia="ko-KR"/>
        </w:rPr>
        <w:t xml:space="preserve"> </w:t>
      </w:r>
      <w:r>
        <w:rPr>
          <w:lang w:eastAsia="ko-KR"/>
        </w:rPr>
        <w:t>약물의</w:t>
      </w:r>
      <w:r>
        <w:rPr>
          <w:lang w:eastAsia="ko-KR"/>
        </w:rPr>
        <w:t xml:space="preserve"> </w:t>
      </w:r>
      <w:r>
        <w:rPr>
          <w:lang w:eastAsia="ko-KR"/>
        </w:rPr>
        <w:t>진정</w:t>
      </w:r>
      <w:r>
        <w:rPr>
          <w:lang w:eastAsia="ko-KR"/>
        </w:rPr>
        <w:t xml:space="preserve"> </w:t>
      </w:r>
      <w:r>
        <w:rPr>
          <w:lang w:eastAsia="ko-KR"/>
        </w:rPr>
        <w:t>작용이</w:t>
      </w:r>
      <w:r>
        <w:rPr>
          <w:lang w:eastAsia="ko-KR"/>
        </w:rPr>
        <w:t xml:space="preserve"> </w:t>
      </w:r>
      <w:r>
        <w:rPr>
          <w:lang w:eastAsia="ko-KR"/>
        </w:rPr>
        <w:t>충돌하니까요</w:t>
      </w:r>
      <w:r>
        <w:rPr>
          <w:lang w:eastAsia="ko-KR"/>
        </w:rPr>
        <w:t xml:space="preserve">. </w:t>
      </w:r>
      <w:r>
        <w:rPr>
          <w:lang w:eastAsia="ko-KR"/>
        </w:rPr>
        <w:t>굳이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마시진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걸</w:t>
      </w:r>
      <w:r>
        <w:rPr>
          <w:lang w:eastAsia="ko-KR"/>
        </w:rPr>
        <w:t xml:space="preserve"> </w:t>
      </w:r>
      <w:r>
        <w:rPr>
          <w:lang w:eastAsia="ko-KR"/>
        </w:rPr>
        <w:t>추천해요</w:t>
      </w:r>
      <w:r>
        <w:rPr>
          <w:lang w:eastAsia="ko-KR"/>
        </w:rPr>
        <w:t>!</w:t>
      </w:r>
    </w:p>
    <w:p w14:paraId="3E631CC4" w14:textId="77777777" w:rsidR="000C4F55" w:rsidRDefault="00000000">
      <w:pPr>
        <w:pStyle w:val="1"/>
        <w:rPr>
          <w:lang w:eastAsia="ko-KR"/>
        </w:rPr>
      </w:pPr>
      <w:r>
        <w:rPr>
          <w:lang w:eastAsia="ko-KR"/>
        </w:rPr>
        <w:t xml:space="preserve">7. </w:t>
      </w:r>
      <w:r>
        <w:rPr>
          <w:lang w:eastAsia="ko-KR"/>
        </w:rPr>
        <w:t>감기약과</w:t>
      </w:r>
      <w:r>
        <w:rPr>
          <w:lang w:eastAsia="ko-KR"/>
        </w:rPr>
        <w:t xml:space="preserve"> </w:t>
      </w:r>
      <w:r>
        <w:rPr>
          <w:lang w:eastAsia="ko-KR"/>
        </w:rPr>
        <w:t>유산균</w:t>
      </w:r>
      <w:r>
        <w:rPr>
          <w:lang w:eastAsia="ko-KR"/>
        </w:rPr>
        <w:t xml:space="preserve">,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먹어도</w:t>
      </w:r>
      <w:r>
        <w:rPr>
          <w:lang w:eastAsia="ko-KR"/>
        </w:rPr>
        <w:t xml:space="preserve"> </w:t>
      </w:r>
      <w:r>
        <w:rPr>
          <w:lang w:eastAsia="ko-KR"/>
        </w:rPr>
        <w:t>될까요</w:t>
      </w:r>
      <w:r>
        <w:rPr>
          <w:lang w:eastAsia="ko-KR"/>
        </w:rPr>
        <w:t>? 🦠</w:t>
      </w:r>
    </w:p>
    <w:p w14:paraId="09C03719" w14:textId="7160AB3E" w:rsidR="000C4F55" w:rsidRPr="003950EA" w:rsidRDefault="00000000">
      <w:pPr>
        <w:rPr>
          <w:rFonts w:eastAsia="맑은 고딕" w:hint="eastAsia"/>
          <w:lang w:eastAsia="ko-KR"/>
        </w:rPr>
      </w:pPr>
      <w:r>
        <w:rPr>
          <w:lang w:eastAsia="ko-KR"/>
        </w:rPr>
        <w:t xml:space="preserve">💡 </w:t>
      </w:r>
      <w:r>
        <w:rPr>
          <w:lang w:eastAsia="ko-KR"/>
        </w:rPr>
        <w:t>감기약에는</w:t>
      </w:r>
      <w:r>
        <w:rPr>
          <w:lang w:eastAsia="ko-KR"/>
        </w:rPr>
        <w:t xml:space="preserve"> </w:t>
      </w:r>
      <w:r>
        <w:rPr>
          <w:lang w:eastAsia="ko-KR"/>
        </w:rPr>
        <w:t>해열진통제</w:t>
      </w:r>
      <w:r>
        <w:rPr>
          <w:lang w:eastAsia="ko-KR"/>
        </w:rPr>
        <w:t xml:space="preserve">, </w:t>
      </w:r>
      <w:r>
        <w:rPr>
          <w:lang w:eastAsia="ko-KR"/>
        </w:rPr>
        <w:t>항히스타민제</w:t>
      </w:r>
      <w:r>
        <w:rPr>
          <w:lang w:eastAsia="ko-KR"/>
        </w:rPr>
        <w:t xml:space="preserve">, </w:t>
      </w:r>
      <w:r>
        <w:rPr>
          <w:lang w:eastAsia="ko-KR"/>
        </w:rPr>
        <w:t>기침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억제제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등이</w:t>
      </w:r>
      <w:r>
        <w:rPr>
          <w:lang w:eastAsia="ko-KR"/>
        </w:rPr>
        <w:t xml:space="preserve"> </w:t>
      </w:r>
      <w:r>
        <w:rPr>
          <w:lang w:eastAsia="ko-KR"/>
        </w:rPr>
        <w:t>포함되며</w:t>
      </w:r>
      <w:r>
        <w:rPr>
          <w:lang w:eastAsia="ko-KR"/>
        </w:rPr>
        <w:t xml:space="preserve">, </w:t>
      </w:r>
      <w:r>
        <w:rPr>
          <w:lang w:eastAsia="ko-KR"/>
        </w:rPr>
        <w:t>유산균은</w:t>
      </w:r>
      <w:r>
        <w:rPr>
          <w:lang w:eastAsia="ko-KR"/>
        </w:rPr>
        <w:t xml:space="preserve"> </w:t>
      </w:r>
      <w:r>
        <w:rPr>
          <w:lang w:eastAsia="ko-KR"/>
        </w:rPr>
        <w:t>장</w:t>
      </w:r>
      <w:r>
        <w:rPr>
          <w:lang w:eastAsia="ko-KR"/>
        </w:rPr>
        <w:t xml:space="preserve"> </w:t>
      </w:r>
      <w:r>
        <w:rPr>
          <w:lang w:eastAsia="ko-KR"/>
        </w:rPr>
        <w:t>건강을</w:t>
      </w:r>
      <w:r>
        <w:rPr>
          <w:lang w:eastAsia="ko-KR"/>
        </w:rPr>
        <w:t xml:space="preserve"> </w:t>
      </w:r>
      <w:r>
        <w:rPr>
          <w:lang w:eastAsia="ko-KR"/>
        </w:rPr>
        <w:t>돕는</w:t>
      </w:r>
      <w:r>
        <w:rPr>
          <w:lang w:eastAsia="ko-KR"/>
        </w:rPr>
        <w:t xml:space="preserve"> </w:t>
      </w:r>
      <w:r>
        <w:rPr>
          <w:lang w:eastAsia="ko-KR"/>
        </w:rPr>
        <w:t>건강기능식품이에요</w:t>
      </w:r>
      <w:r>
        <w:rPr>
          <w:lang w:eastAsia="ko-KR"/>
        </w:rPr>
        <w:t>.</w:t>
      </w:r>
      <w:r w:rsidR="003950EA">
        <w:rPr>
          <w:rFonts w:eastAsia="맑은 고딕" w:hint="eastAsia"/>
          <w:lang w:eastAsia="ko-KR"/>
        </w:rPr>
        <w:t xml:space="preserve"> </w:t>
      </w:r>
      <w:r>
        <w:rPr>
          <w:lang w:eastAsia="ko-KR"/>
        </w:rPr>
        <w:t>감기약</w:t>
      </w:r>
      <w:r>
        <w:rPr>
          <w:lang w:eastAsia="ko-KR"/>
        </w:rPr>
        <w:t xml:space="preserve"> </w:t>
      </w:r>
      <w:r>
        <w:rPr>
          <w:lang w:eastAsia="ko-KR"/>
        </w:rPr>
        <w:t>복용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유산균도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챙겨</w:t>
      </w:r>
      <w:r>
        <w:rPr>
          <w:lang w:eastAsia="ko-KR"/>
        </w:rPr>
        <w:t xml:space="preserve"> </w:t>
      </w:r>
      <w:r>
        <w:rPr>
          <w:lang w:eastAsia="ko-KR"/>
        </w:rPr>
        <w:t>먹어야</w:t>
      </w:r>
      <w:r>
        <w:rPr>
          <w:lang w:eastAsia="ko-KR"/>
        </w:rPr>
        <w:t xml:space="preserve"> </w:t>
      </w:r>
      <w:r>
        <w:rPr>
          <w:lang w:eastAsia="ko-KR"/>
        </w:rPr>
        <w:t>할지</w:t>
      </w:r>
      <w:r>
        <w:rPr>
          <w:lang w:eastAsia="ko-KR"/>
        </w:rPr>
        <w:t xml:space="preserve"> </w:t>
      </w:r>
      <w:r>
        <w:rPr>
          <w:lang w:eastAsia="ko-KR"/>
        </w:rPr>
        <w:t>고민되시죠</w:t>
      </w:r>
      <w:r>
        <w:rPr>
          <w:lang w:eastAsia="ko-KR"/>
        </w:rPr>
        <w:t>?</w:t>
      </w:r>
      <w:r w:rsidR="003950EA">
        <w:rPr>
          <w:rFonts w:eastAsia="맑은 고딕" w:hint="eastAsia"/>
          <w:lang w:eastAsia="ko-KR"/>
        </w:rPr>
        <w:t xml:space="preserve"> </w:t>
      </w:r>
      <w:r>
        <w:rPr>
          <w:lang w:eastAsia="ko-KR"/>
        </w:rPr>
        <w:t>다행히</w:t>
      </w:r>
      <w:r>
        <w:rPr>
          <w:lang w:eastAsia="ko-KR"/>
        </w:rPr>
        <w:t xml:space="preserve"> </w:t>
      </w:r>
      <w:r>
        <w:rPr>
          <w:lang w:eastAsia="ko-KR"/>
        </w:rPr>
        <w:t>대부분의</w:t>
      </w:r>
      <w:r>
        <w:rPr>
          <w:lang w:eastAsia="ko-KR"/>
        </w:rPr>
        <w:t xml:space="preserve"> </w:t>
      </w:r>
      <w:r>
        <w:rPr>
          <w:lang w:eastAsia="ko-KR"/>
        </w:rPr>
        <w:t>감기약과</w:t>
      </w:r>
      <w:r>
        <w:rPr>
          <w:lang w:eastAsia="ko-KR"/>
        </w:rPr>
        <w:t xml:space="preserve"> </w:t>
      </w:r>
      <w:r>
        <w:rPr>
          <w:lang w:eastAsia="ko-KR"/>
        </w:rPr>
        <w:t>유산균은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상호작용</w:t>
      </w:r>
      <w:r>
        <w:rPr>
          <w:lang w:eastAsia="ko-KR"/>
        </w:rPr>
        <w:t xml:space="preserve"> </w:t>
      </w:r>
      <w:r>
        <w:rPr>
          <w:lang w:eastAsia="ko-KR"/>
        </w:rPr>
        <w:t>없이</w:t>
      </w:r>
      <w:r>
        <w:rPr>
          <w:lang w:eastAsia="ko-KR"/>
        </w:rPr>
        <w:t xml:space="preserve"> </w:t>
      </w:r>
      <w:r>
        <w:rPr>
          <w:lang w:eastAsia="ko-KR"/>
        </w:rPr>
        <w:t>복용할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lang w:eastAsia="ko-KR"/>
        </w:rPr>
        <w:t>다만</w:t>
      </w:r>
      <w:r>
        <w:rPr>
          <w:lang w:eastAsia="ko-KR"/>
        </w:rPr>
        <w:t xml:space="preserve"> </w:t>
      </w:r>
      <w:r>
        <w:rPr>
          <w:lang w:eastAsia="ko-KR"/>
        </w:rPr>
        <w:t>항생제를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복용</w:t>
      </w:r>
      <w:r>
        <w:rPr>
          <w:lang w:eastAsia="ko-KR"/>
        </w:rPr>
        <w:t xml:space="preserve"> </w:t>
      </w:r>
      <w:r>
        <w:rPr>
          <w:lang w:eastAsia="ko-KR"/>
        </w:rPr>
        <w:t>중이라면</w:t>
      </w:r>
      <w:r>
        <w:rPr>
          <w:lang w:eastAsia="ko-KR"/>
        </w:rPr>
        <w:t xml:space="preserve">, </w:t>
      </w:r>
      <w:r>
        <w:rPr>
          <w:lang w:eastAsia="ko-KR"/>
        </w:rPr>
        <w:t>유산균은</w:t>
      </w:r>
      <w:r>
        <w:rPr>
          <w:lang w:eastAsia="ko-KR"/>
        </w:rPr>
        <w:t xml:space="preserve"> </w:t>
      </w:r>
      <w:r>
        <w:rPr>
          <w:lang w:eastAsia="ko-KR"/>
        </w:rPr>
        <w:t>항생제</w:t>
      </w:r>
      <w:r>
        <w:rPr>
          <w:lang w:eastAsia="ko-KR"/>
        </w:rPr>
        <w:t xml:space="preserve"> </w:t>
      </w:r>
      <w:r>
        <w:rPr>
          <w:lang w:eastAsia="ko-KR"/>
        </w:rPr>
        <w:t>복용</w:t>
      </w:r>
      <w:r>
        <w:rPr>
          <w:lang w:eastAsia="ko-KR"/>
        </w:rPr>
        <w:t xml:space="preserve"> 2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후에</w:t>
      </w:r>
      <w:r>
        <w:rPr>
          <w:lang w:eastAsia="ko-KR"/>
        </w:rPr>
        <w:t xml:space="preserve"> </w:t>
      </w:r>
      <w:r>
        <w:rPr>
          <w:lang w:eastAsia="ko-KR"/>
        </w:rPr>
        <w:t>따로</w:t>
      </w:r>
      <w:r>
        <w:rPr>
          <w:lang w:eastAsia="ko-KR"/>
        </w:rPr>
        <w:t xml:space="preserve"> </w:t>
      </w:r>
      <w:r>
        <w:rPr>
          <w:lang w:eastAsia="ko-KR"/>
        </w:rPr>
        <w:t>복용하는</w:t>
      </w:r>
      <w:r>
        <w:rPr>
          <w:lang w:eastAsia="ko-KR"/>
        </w:rPr>
        <w:t xml:space="preserve"> </w:t>
      </w:r>
      <w:r>
        <w:rPr>
          <w:lang w:eastAsia="ko-KR"/>
        </w:rPr>
        <w:t>걸</w:t>
      </w:r>
      <w:r>
        <w:rPr>
          <w:lang w:eastAsia="ko-KR"/>
        </w:rPr>
        <w:t xml:space="preserve"> </w:t>
      </w:r>
      <w:r>
        <w:rPr>
          <w:lang w:eastAsia="ko-KR"/>
        </w:rPr>
        <w:t>추천합니다</w:t>
      </w:r>
      <w:r>
        <w:rPr>
          <w:lang w:eastAsia="ko-KR"/>
        </w:rPr>
        <w:t>.</w:t>
      </w:r>
    </w:p>
    <w:p w14:paraId="2E0E7D5E" w14:textId="77777777" w:rsidR="000C4F55" w:rsidRDefault="00000000">
      <w:pPr>
        <w:pStyle w:val="1"/>
        <w:rPr>
          <w:lang w:eastAsia="ko-KR"/>
        </w:rPr>
      </w:pPr>
      <w:r>
        <w:rPr>
          <w:lang w:eastAsia="ko-KR"/>
        </w:rPr>
        <w:t xml:space="preserve">8. </w:t>
      </w:r>
      <w:r>
        <w:rPr>
          <w:lang w:eastAsia="ko-KR"/>
        </w:rPr>
        <w:t>진경제와</w:t>
      </w:r>
      <w:r>
        <w:rPr>
          <w:lang w:eastAsia="ko-KR"/>
        </w:rPr>
        <w:t xml:space="preserve"> </w:t>
      </w:r>
      <w:r>
        <w:rPr>
          <w:lang w:eastAsia="ko-KR"/>
        </w:rPr>
        <w:t>유제품</w:t>
      </w:r>
      <w:r>
        <w:rPr>
          <w:lang w:eastAsia="ko-KR"/>
        </w:rPr>
        <w:t xml:space="preserve">, </w:t>
      </w:r>
      <w:r>
        <w:rPr>
          <w:lang w:eastAsia="ko-KR"/>
        </w:rPr>
        <w:t>궁합은</w:t>
      </w:r>
      <w:r>
        <w:rPr>
          <w:lang w:eastAsia="ko-KR"/>
        </w:rPr>
        <w:t>? 🥛</w:t>
      </w:r>
    </w:p>
    <w:p w14:paraId="3AD0322D" w14:textId="005E26FE" w:rsidR="000C4F55" w:rsidRPr="003950EA" w:rsidRDefault="00000000">
      <w:pPr>
        <w:rPr>
          <w:rFonts w:eastAsia="맑은 고딕" w:hint="eastAsia"/>
          <w:lang w:eastAsia="ko-KR"/>
        </w:rPr>
      </w:pPr>
      <w:r>
        <w:rPr>
          <w:lang w:eastAsia="ko-KR"/>
        </w:rPr>
        <w:t xml:space="preserve">💡 </w:t>
      </w:r>
      <w:proofErr w:type="spellStart"/>
      <w:r>
        <w:rPr>
          <w:lang w:eastAsia="ko-KR"/>
        </w:rPr>
        <w:t>진경제</w:t>
      </w:r>
      <w:proofErr w:type="spellEnd"/>
      <w:r>
        <w:rPr>
          <w:lang w:eastAsia="ko-KR"/>
        </w:rPr>
        <w:t>(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부스코판</w:t>
      </w:r>
      <w:proofErr w:type="spellEnd"/>
      <w:r>
        <w:rPr>
          <w:lang w:eastAsia="ko-KR"/>
        </w:rPr>
        <w:t>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복통이나</w:t>
      </w:r>
      <w:r>
        <w:rPr>
          <w:lang w:eastAsia="ko-KR"/>
        </w:rPr>
        <w:t xml:space="preserve"> </w:t>
      </w:r>
      <w:r>
        <w:rPr>
          <w:lang w:eastAsia="ko-KR"/>
        </w:rPr>
        <w:t>경련</w:t>
      </w:r>
      <w:r>
        <w:rPr>
          <w:lang w:eastAsia="ko-KR"/>
        </w:rPr>
        <w:t xml:space="preserve"> </w:t>
      </w:r>
      <w:r>
        <w:rPr>
          <w:lang w:eastAsia="ko-KR"/>
        </w:rPr>
        <w:t>완화에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약물이에요</w:t>
      </w:r>
      <w:proofErr w:type="spellEnd"/>
      <w:r>
        <w:rPr>
          <w:lang w:eastAsia="ko-KR"/>
        </w:rPr>
        <w:t>.</w:t>
      </w:r>
      <w:r w:rsidR="003950EA">
        <w:rPr>
          <w:rFonts w:eastAsia="맑은 고딕" w:hint="eastAsia"/>
          <w:lang w:eastAsia="ko-KR"/>
        </w:rPr>
        <w:t xml:space="preserve"> </w:t>
      </w:r>
      <w:r>
        <w:rPr>
          <w:lang w:eastAsia="ko-KR"/>
        </w:rPr>
        <w:t>배가</w:t>
      </w:r>
      <w:r>
        <w:rPr>
          <w:lang w:eastAsia="ko-KR"/>
        </w:rPr>
        <w:t xml:space="preserve"> </w:t>
      </w:r>
      <w:r>
        <w:rPr>
          <w:lang w:eastAsia="ko-KR"/>
        </w:rPr>
        <w:t>아파</w:t>
      </w:r>
      <w:r>
        <w:rPr>
          <w:lang w:eastAsia="ko-KR"/>
        </w:rPr>
        <w:t xml:space="preserve"> </w:t>
      </w:r>
      <w:r>
        <w:rPr>
          <w:lang w:eastAsia="ko-KR"/>
        </w:rPr>
        <w:t>진경제를</w:t>
      </w:r>
      <w:r>
        <w:rPr>
          <w:lang w:eastAsia="ko-KR"/>
        </w:rPr>
        <w:t xml:space="preserve"> </w:t>
      </w:r>
      <w:r>
        <w:rPr>
          <w:lang w:eastAsia="ko-KR"/>
        </w:rPr>
        <w:t>먹고</w:t>
      </w:r>
      <w:r>
        <w:rPr>
          <w:lang w:eastAsia="ko-KR"/>
        </w:rPr>
        <w:t xml:space="preserve"> </w:t>
      </w:r>
      <w:r>
        <w:rPr>
          <w:lang w:eastAsia="ko-KR"/>
        </w:rPr>
        <w:t>나서</w:t>
      </w:r>
      <w:r>
        <w:rPr>
          <w:lang w:eastAsia="ko-KR"/>
        </w:rPr>
        <w:t xml:space="preserve"> </w:t>
      </w:r>
      <w:r>
        <w:rPr>
          <w:lang w:eastAsia="ko-KR"/>
        </w:rPr>
        <w:t>우유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잔</w:t>
      </w:r>
      <w:r>
        <w:rPr>
          <w:lang w:eastAsia="ko-KR"/>
        </w:rPr>
        <w:t xml:space="preserve">, </w:t>
      </w:r>
      <w:r>
        <w:rPr>
          <w:lang w:eastAsia="ko-KR"/>
        </w:rPr>
        <w:t>과연</w:t>
      </w:r>
      <w:r>
        <w:rPr>
          <w:lang w:eastAsia="ko-KR"/>
        </w:rPr>
        <w:t xml:space="preserve"> </w:t>
      </w:r>
      <w:r>
        <w:rPr>
          <w:lang w:eastAsia="ko-KR"/>
        </w:rPr>
        <w:t>괜찮을까요</w:t>
      </w:r>
      <w:r>
        <w:rPr>
          <w:lang w:eastAsia="ko-KR"/>
        </w:rPr>
        <w:t>?</w:t>
      </w:r>
      <w:r w:rsidR="003950EA">
        <w:rPr>
          <w:rFonts w:eastAsia="맑은 고딕" w:hint="eastAsia"/>
          <w:lang w:eastAsia="ko-KR"/>
        </w:rPr>
        <w:t xml:space="preserve"> </w:t>
      </w:r>
      <w:r>
        <w:rPr>
          <w:lang w:eastAsia="ko-KR"/>
        </w:rPr>
        <w:t>진경제는</w:t>
      </w:r>
      <w:r>
        <w:rPr>
          <w:lang w:eastAsia="ko-KR"/>
        </w:rPr>
        <w:t xml:space="preserve"> </w:t>
      </w:r>
      <w:r>
        <w:rPr>
          <w:lang w:eastAsia="ko-KR"/>
        </w:rPr>
        <w:t>위장에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자극을</w:t>
      </w:r>
      <w:r>
        <w:rPr>
          <w:lang w:eastAsia="ko-KR"/>
        </w:rPr>
        <w:t xml:space="preserve"> </w:t>
      </w:r>
      <w:r>
        <w:rPr>
          <w:lang w:eastAsia="ko-KR"/>
        </w:rPr>
        <w:t>주지</w:t>
      </w:r>
      <w:r>
        <w:rPr>
          <w:lang w:eastAsia="ko-KR"/>
        </w:rPr>
        <w:t xml:space="preserve"> </w:t>
      </w:r>
      <w:r>
        <w:rPr>
          <w:lang w:eastAsia="ko-KR"/>
        </w:rPr>
        <w:t>않기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유제품과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복용해도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문제는</w:t>
      </w:r>
      <w:r>
        <w:rPr>
          <w:lang w:eastAsia="ko-KR"/>
        </w:rPr>
        <w:t xml:space="preserve"> </w:t>
      </w:r>
      <w:r>
        <w:rPr>
          <w:lang w:eastAsia="ko-KR"/>
        </w:rPr>
        <w:t>없어요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유제품이</w:t>
      </w:r>
      <w:r>
        <w:rPr>
          <w:lang w:eastAsia="ko-KR"/>
        </w:rPr>
        <w:t xml:space="preserve"> </w:t>
      </w:r>
      <w:r>
        <w:rPr>
          <w:lang w:eastAsia="ko-KR"/>
        </w:rPr>
        <w:t>장에</w:t>
      </w:r>
      <w:r>
        <w:rPr>
          <w:lang w:eastAsia="ko-KR"/>
        </w:rPr>
        <w:t xml:space="preserve"> </w:t>
      </w:r>
      <w:r>
        <w:rPr>
          <w:lang w:eastAsia="ko-KR"/>
        </w:rPr>
        <w:t>부담을</w:t>
      </w:r>
      <w:r>
        <w:rPr>
          <w:lang w:eastAsia="ko-KR"/>
        </w:rPr>
        <w:t xml:space="preserve"> </w:t>
      </w:r>
      <w:r>
        <w:rPr>
          <w:lang w:eastAsia="ko-KR"/>
        </w:rPr>
        <w:t>주는</w:t>
      </w:r>
      <w:r>
        <w:rPr>
          <w:lang w:eastAsia="ko-KR"/>
        </w:rPr>
        <w:t xml:space="preserve"> </w:t>
      </w:r>
      <w:r>
        <w:rPr>
          <w:lang w:eastAsia="ko-KR"/>
        </w:rPr>
        <w:t>체질이라면</w:t>
      </w:r>
      <w:r>
        <w:rPr>
          <w:lang w:eastAsia="ko-KR"/>
        </w:rPr>
        <w:t xml:space="preserve"> </w:t>
      </w:r>
      <w:r>
        <w:rPr>
          <w:lang w:eastAsia="ko-KR"/>
        </w:rPr>
        <w:t>속이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불편해질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있으니</w:t>
      </w:r>
      <w:r>
        <w:rPr>
          <w:lang w:eastAsia="ko-KR"/>
        </w:rPr>
        <w:t xml:space="preserve"> </w:t>
      </w:r>
      <w:r>
        <w:rPr>
          <w:lang w:eastAsia="ko-KR"/>
        </w:rPr>
        <w:t>주의해주세요</w:t>
      </w:r>
      <w:r>
        <w:rPr>
          <w:lang w:eastAsia="ko-KR"/>
        </w:rPr>
        <w:t>.</w:t>
      </w:r>
    </w:p>
    <w:p w14:paraId="6021CC4D" w14:textId="77777777" w:rsidR="000C4F55" w:rsidRDefault="00000000">
      <w:pPr>
        <w:pStyle w:val="1"/>
        <w:rPr>
          <w:lang w:eastAsia="ko-KR"/>
        </w:rPr>
      </w:pPr>
      <w:r>
        <w:rPr>
          <w:lang w:eastAsia="ko-KR"/>
        </w:rPr>
        <w:t xml:space="preserve">9. </w:t>
      </w:r>
      <w:r>
        <w:rPr>
          <w:lang w:eastAsia="ko-KR"/>
        </w:rPr>
        <w:t>해열제</w:t>
      </w:r>
      <w:r>
        <w:rPr>
          <w:lang w:eastAsia="ko-KR"/>
        </w:rPr>
        <w:t xml:space="preserve"> </w:t>
      </w:r>
      <w:r>
        <w:rPr>
          <w:lang w:eastAsia="ko-KR"/>
        </w:rPr>
        <w:t>복용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매운</w:t>
      </w:r>
      <w:r>
        <w:rPr>
          <w:lang w:eastAsia="ko-KR"/>
        </w:rPr>
        <w:t xml:space="preserve"> </w:t>
      </w:r>
      <w:r>
        <w:rPr>
          <w:lang w:eastAsia="ko-KR"/>
        </w:rPr>
        <w:t>음식</w:t>
      </w:r>
      <w:r>
        <w:rPr>
          <w:lang w:eastAsia="ko-KR"/>
        </w:rPr>
        <w:t xml:space="preserve"> </w:t>
      </w:r>
      <w:r>
        <w:rPr>
          <w:lang w:eastAsia="ko-KR"/>
        </w:rPr>
        <w:t>괜찮을까</w:t>
      </w:r>
      <w:r>
        <w:rPr>
          <w:lang w:eastAsia="ko-KR"/>
        </w:rPr>
        <w:t>? 🌶️</w:t>
      </w:r>
    </w:p>
    <w:p w14:paraId="0BA78BA7" w14:textId="77777777" w:rsidR="000C4F55" w:rsidRDefault="00000000">
      <w:pPr>
        <w:rPr>
          <w:lang w:eastAsia="ko-KR"/>
        </w:rPr>
      </w:pPr>
      <w:r>
        <w:rPr>
          <w:lang w:eastAsia="ko-KR"/>
        </w:rPr>
        <w:t xml:space="preserve">💡 </w:t>
      </w:r>
      <w:r>
        <w:rPr>
          <w:lang w:eastAsia="ko-KR"/>
        </w:rPr>
        <w:t>해열제</w:t>
      </w:r>
      <w:r>
        <w:rPr>
          <w:lang w:eastAsia="ko-KR"/>
        </w:rPr>
        <w:t>(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아세트아미노펜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이부프로펜</w:t>
      </w:r>
      <w:proofErr w:type="spellEnd"/>
      <w:r>
        <w:rPr>
          <w:lang w:eastAsia="ko-KR"/>
        </w:rPr>
        <w:t>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열을</w:t>
      </w:r>
      <w:r>
        <w:rPr>
          <w:lang w:eastAsia="ko-KR"/>
        </w:rPr>
        <w:t xml:space="preserve"> </w:t>
      </w:r>
      <w:r>
        <w:rPr>
          <w:lang w:eastAsia="ko-KR"/>
        </w:rPr>
        <w:t>내리고</w:t>
      </w:r>
      <w:r>
        <w:rPr>
          <w:lang w:eastAsia="ko-KR"/>
        </w:rPr>
        <w:t xml:space="preserve"> </w:t>
      </w:r>
      <w:r>
        <w:rPr>
          <w:lang w:eastAsia="ko-KR"/>
        </w:rPr>
        <w:t>통증을</w:t>
      </w:r>
      <w:r>
        <w:rPr>
          <w:lang w:eastAsia="ko-KR"/>
        </w:rPr>
        <w:t xml:space="preserve"> </w:t>
      </w:r>
      <w:r>
        <w:rPr>
          <w:lang w:eastAsia="ko-KR"/>
        </w:rPr>
        <w:t>줄여주는</w:t>
      </w:r>
      <w:r>
        <w:rPr>
          <w:lang w:eastAsia="ko-KR"/>
        </w:rPr>
        <w:t xml:space="preserve"> </w:t>
      </w:r>
      <w:r>
        <w:rPr>
          <w:lang w:eastAsia="ko-KR"/>
        </w:rPr>
        <w:t>약이에요</w:t>
      </w:r>
      <w:r>
        <w:rPr>
          <w:lang w:eastAsia="ko-KR"/>
        </w:rPr>
        <w:t>.</w:t>
      </w:r>
    </w:p>
    <w:p w14:paraId="2159D1EA" w14:textId="0787D0B3" w:rsidR="000C4F55" w:rsidRPr="003950EA" w:rsidRDefault="00000000">
      <w:pPr>
        <w:rPr>
          <w:rFonts w:eastAsia="맑은 고딕" w:hint="eastAsia"/>
          <w:lang w:eastAsia="ko-KR"/>
        </w:rPr>
      </w:pPr>
      <w:r>
        <w:rPr>
          <w:lang w:eastAsia="ko-KR"/>
        </w:rPr>
        <w:lastRenderedPageBreak/>
        <w:t>감기로</w:t>
      </w:r>
      <w:r>
        <w:rPr>
          <w:lang w:eastAsia="ko-KR"/>
        </w:rPr>
        <w:t xml:space="preserve"> </w:t>
      </w:r>
      <w:r>
        <w:rPr>
          <w:lang w:eastAsia="ko-KR"/>
        </w:rPr>
        <w:t>열이</w:t>
      </w:r>
      <w:r>
        <w:rPr>
          <w:lang w:eastAsia="ko-KR"/>
        </w:rPr>
        <w:t xml:space="preserve"> </w:t>
      </w:r>
      <w:r>
        <w:rPr>
          <w:lang w:eastAsia="ko-KR"/>
        </w:rPr>
        <w:t>나서</w:t>
      </w:r>
      <w:r>
        <w:rPr>
          <w:lang w:eastAsia="ko-KR"/>
        </w:rPr>
        <w:t xml:space="preserve"> </w:t>
      </w:r>
      <w:r>
        <w:rPr>
          <w:lang w:eastAsia="ko-KR"/>
        </w:rPr>
        <w:t>해열제를</w:t>
      </w:r>
      <w:r>
        <w:rPr>
          <w:lang w:eastAsia="ko-KR"/>
        </w:rPr>
        <w:t xml:space="preserve"> </w:t>
      </w:r>
      <w:r>
        <w:rPr>
          <w:lang w:eastAsia="ko-KR"/>
        </w:rPr>
        <w:t>먹었는데</w:t>
      </w:r>
      <w:r>
        <w:rPr>
          <w:lang w:eastAsia="ko-KR"/>
        </w:rPr>
        <w:t xml:space="preserve">, </w:t>
      </w:r>
      <w:r>
        <w:rPr>
          <w:lang w:eastAsia="ko-KR"/>
        </w:rPr>
        <w:t>매운</w:t>
      </w:r>
      <w:r>
        <w:rPr>
          <w:lang w:eastAsia="ko-KR"/>
        </w:rPr>
        <w:t xml:space="preserve"> </w:t>
      </w:r>
      <w:r>
        <w:rPr>
          <w:lang w:eastAsia="ko-KR"/>
        </w:rPr>
        <w:t>떡볶이가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땡긴다면</w:t>
      </w:r>
      <w:proofErr w:type="spellEnd"/>
      <w:r>
        <w:rPr>
          <w:lang w:eastAsia="ko-KR"/>
        </w:rPr>
        <w:t>?</w:t>
      </w:r>
      <w:r w:rsidR="003950EA">
        <w:rPr>
          <w:rFonts w:eastAsia="맑은 고딕" w:hint="eastAsia"/>
          <w:lang w:eastAsia="ko-KR"/>
        </w:rPr>
        <w:t xml:space="preserve"> </w:t>
      </w:r>
      <w:r>
        <w:rPr>
          <w:lang w:eastAsia="ko-KR"/>
        </w:rPr>
        <w:t>해열제</w:t>
      </w:r>
      <w:r>
        <w:rPr>
          <w:lang w:eastAsia="ko-KR"/>
        </w:rPr>
        <w:t xml:space="preserve"> </w:t>
      </w:r>
      <w:r>
        <w:rPr>
          <w:lang w:eastAsia="ko-KR"/>
        </w:rPr>
        <w:t>자체는</w:t>
      </w:r>
      <w:r>
        <w:rPr>
          <w:lang w:eastAsia="ko-KR"/>
        </w:rPr>
        <w:t xml:space="preserve"> </w:t>
      </w:r>
      <w:r>
        <w:rPr>
          <w:lang w:eastAsia="ko-KR"/>
        </w:rPr>
        <w:t>매운</w:t>
      </w:r>
      <w:r>
        <w:rPr>
          <w:lang w:eastAsia="ko-KR"/>
        </w:rPr>
        <w:t xml:space="preserve"> </w:t>
      </w:r>
      <w:r>
        <w:rPr>
          <w:lang w:eastAsia="ko-KR"/>
        </w:rPr>
        <w:t>음식과</w:t>
      </w:r>
      <w:r>
        <w:rPr>
          <w:lang w:eastAsia="ko-KR"/>
        </w:rPr>
        <w:t xml:space="preserve"> </w:t>
      </w:r>
      <w:r>
        <w:rPr>
          <w:lang w:eastAsia="ko-KR"/>
        </w:rPr>
        <w:t>직접적인</w:t>
      </w:r>
      <w:r>
        <w:rPr>
          <w:lang w:eastAsia="ko-KR"/>
        </w:rPr>
        <w:t xml:space="preserve"> </w:t>
      </w:r>
      <w:r>
        <w:rPr>
          <w:lang w:eastAsia="ko-KR"/>
        </w:rPr>
        <w:t>상호작용은</w:t>
      </w:r>
      <w:r>
        <w:rPr>
          <w:lang w:eastAsia="ko-KR"/>
        </w:rPr>
        <w:t xml:space="preserve"> </w:t>
      </w:r>
      <w:r>
        <w:rPr>
          <w:lang w:eastAsia="ko-KR"/>
        </w:rPr>
        <w:t>없지만</w:t>
      </w:r>
      <w:r>
        <w:rPr>
          <w:lang w:eastAsia="ko-KR"/>
        </w:rPr>
        <w:t xml:space="preserve">, </w:t>
      </w:r>
      <w:r>
        <w:rPr>
          <w:lang w:eastAsia="ko-KR"/>
        </w:rPr>
        <w:t>감기로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위장이</w:t>
      </w:r>
      <w:r>
        <w:rPr>
          <w:lang w:eastAsia="ko-KR"/>
        </w:rPr>
        <w:t xml:space="preserve"> </w:t>
      </w:r>
      <w:r>
        <w:rPr>
          <w:lang w:eastAsia="ko-KR"/>
        </w:rPr>
        <w:t>민감한</w:t>
      </w:r>
      <w:r>
        <w:rPr>
          <w:lang w:eastAsia="ko-KR"/>
        </w:rPr>
        <w:t xml:space="preserve"> </w:t>
      </w:r>
      <w:r>
        <w:rPr>
          <w:lang w:eastAsia="ko-KR"/>
        </w:rPr>
        <w:t>상태라면</w:t>
      </w:r>
      <w:r>
        <w:rPr>
          <w:lang w:eastAsia="ko-KR"/>
        </w:rPr>
        <w:t xml:space="preserve"> </w:t>
      </w:r>
      <w:r>
        <w:rPr>
          <w:lang w:eastAsia="ko-KR"/>
        </w:rPr>
        <w:t>매운</w:t>
      </w:r>
      <w:r>
        <w:rPr>
          <w:lang w:eastAsia="ko-KR"/>
        </w:rPr>
        <w:t xml:space="preserve"> </w:t>
      </w:r>
      <w:r>
        <w:rPr>
          <w:lang w:eastAsia="ko-KR"/>
        </w:rPr>
        <w:t>음식이</w:t>
      </w:r>
      <w:r>
        <w:rPr>
          <w:lang w:eastAsia="ko-KR"/>
        </w:rPr>
        <w:t xml:space="preserve"> </w:t>
      </w:r>
      <w:r>
        <w:rPr>
          <w:lang w:eastAsia="ko-KR"/>
        </w:rPr>
        <w:t>자극이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경우엔</w:t>
      </w:r>
      <w:r>
        <w:rPr>
          <w:lang w:eastAsia="ko-KR"/>
        </w:rPr>
        <w:t xml:space="preserve"> </w:t>
      </w:r>
      <w:r>
        <w:rPr>
          <w:lang w:eastAsia="ko-KR"/>
        </w:rPr>
        <w:t>자극적인</w:t>
      </w:r>
      <w:r>
        <w:rPr>
          <w:lang w:eastAsia="ko-KR"/>
        </w:rPr>
        <w:t xml:space="preserve"> </w:t>
      </w:r>
      <w:r>
        <w:rPr>
          <w:lang w:eastAsia="ko-KR"/>
        </w:rPr>
        <w:t>음식은</w:t>
      </w:r>
      <w:r>
        <w:rPr>
          <w:lang w:eastAsia="ko-KR"/>
        </w:rPr>
        <w:t xml:space="preserve"> </w:t>
      </w:r>
      <w:r>
        <w:rPr>
          <w:lang w:eastAsia="ko-KR"/>
        </w:rPr>
        <w:t>잠시만</w:t>
      </w:r>
      <w:r>
        <w:rPr>
          <w:lang w:eastAsia="ko-KR"/>
        </w:rPr>
        <w:t xml:space="preserve"> </w:t>
      </w:r>
      <w:r>
        <w:rPr>
          <w:lang w:eastAsia="ko-KR"/>
        </w:rPr>
        <w:t>참아주세요</w:t>
      </w:r>
      <w:r>
        <w:rPr>
          <w:lang w:eastAsia="ko-KR"/>
        </w:rPr>
        <w:t>!</w:t>
      </w:r>
    </w:p>
    <w:p w14:paraId="0DD6BAB4" w14:textId="77777777" w:rsidR="000C4F55" w:rsidRDefault="00000000">
      <w:pPr>
        <w:pStyle w:val="1"/>
        <w:rPr>
          <w:lang w:eastAsia="ko-KR"/>
        </w:rPr>
      </w:pPr>
      <w:r>
        <w:rPr>
          <w:lang w:eastAsia="ko-KR"/>
        </w:rPr>
        <w:t xml:space="preserve">10. </w:t>
      </w:r>
      <w:r>
        <w:rPr>
          <w:lang w:eastAsia="ko-KR"/>
        </w:rPr>
        <w:t>변비약</w:t>
      </w:r>
      <w:r>
        <w:rPr>
          <w:lang w:eastAsia="ko-KR"/>
        </w:rPr>
        <w:t xml:space="preserve"> </w:t>
      </w:r>
      <w:r>
        <w:rPr>
          <w:lang w:eastAsia="ko-KR"/>
        </w:rPr>
        <w:t>복용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식사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언제가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좋을까</w:t>
      </w:r>
      <w:r>
        <w:rPr>
          <w:lang w:eastAsia="ko-KR"/>
        </w:rPr>
        <w:t>? 🍽️</w:t>
      </w:r>
    </w:p>
    <w:p w14:paraId="07C753CA" w14:textId="6B223C1C" w:rsidR="000C4F55" w:rsidRDefault="00000000">
      <w:pPr>
        <w:rPr>
          <w:lang w:eastAsia="ko-KR"/>
        </w:rPr>
      </w:pPr>
      <w:r>
        <w:rPr>
          <w:lang w:eastAsia="ko-KR"/>
        </w:rPr>
        <w:t xml:space="preserve">💡 </w:t>
      </w:r>
      <w:r>
        <w:rPr>
          <w:lang w:eastAsia="ko-KR"/>
        </w:rPr>
        <w:t>변비약</w:t>
      </w:r>
      <w:r>
        <w:rPr>
          <w:lang w:eastAsia="ko-KR"/>
        </w:rPr>
        <w:t>(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둘코락스</w:t>
      </w:r>
      <w:proofErr w:type="spellEnd"/>
      <w:r>
        <w:rPr>
          <w:lang w:eastAsia="ko-KR"/>
        </w:rPr>
        <w:t>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장운동을</w:t>
      </w:r>
      <w:r>
        <w:rPr>
          <w:lang w:eastAsia="ko-KR"/>
        </w:rPr>
        <w:t xml:space="preserve"> </w:t>
      </w:r>
      <w:r>
        <w:rPr>
          <w:lang w:eastAsia="ko-KR"/>
        </w:rPr>
        <w:t>자극하거나</w:t>
      </w:r>
      <w:r>
        <w:rPr>
          <w:lang w:eastAsia="ko-KR"/>
        </w:rPr>
        <w:t xml:space="preserve"> </w:t>
      </w:r>
      <w:r>
        <w:rPr>
          <w:lang w:eastAsia="ko-KR"/>
        </w:rPr>
        <w:t>수분을</w:t>
      </w:r>
      <w:r>
        <w:rPr>
          <w:lang w:eastAsia="ko-KR"/>
        </w:rPr>
        <w:t xml:space="preserve"> </w:t>
      </w:r>
      <w:r>
        <w:rPr>
          <w:lang w:eastAsia="ko-KR"/>
        </w:rPr>
        <w:t>늘려</w:t>
      </w:r>
      <w:r>
        <w:rPr>
          <w:lang w:eastAsia="ko-KR"/>
        </w:rPr>
        <w:t xml:space="preserve"> </w:t>
      </w:r>
      <w:r>
        <w:rPr>
          <w:lang w:eastAsia="ko-KR"/>
        </w:rPr>
        <w:t>배변을</w:t>
      </w:r>
      <w:r>
        <w:rPr>
          <w:lang w:eastAsia="ko-KR"/>
        </w:rPr>
        <w:t xml:space="preserve"> </w:t>
      </w:r>
      <w:r>
        <w:rPr>
          <w:lang w:eastAsia="ko-KR"/>
        </w:rPr>
        <w:t>유도하는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약물이에요</w:t>
      </w:r>
      <w:proofErr w:type="spellEnd"/>
      <w:r>
        <w:rPr>
          <w:lang w:eastAsia="ko-KR"/>
        </w:rPr>
        <w:t>.</w:t>
      </w:r>
      <w:r w:rsidR="003950EA">
        <w:rPr>
          <w:rFonts w:eastAsia="맑은 고딕" w:hint="eastAsia"/>
          <w:lang w:eastAsia="ko-KR"/>
        </w:rPr>
        <w:t xml:space="preserve"> </w:t>
      </w:r>
      <w:r>
        <w:rPr>
          <w:lang w:eastAsia="ko-KR"/>
        </w:rPr>
        <w:t>변비약을</w:t>
      </w:r>
      <w:r>
        <w:rPr>
          <w:lang w:eastAsia="ko-KR"/>
        </w:rPr>
        <w:t xml:space="preserve"> </w:t>
      </w:r>
      <w:r>
        <w:rPr>
          <w:lang w:eastAsia="ko-KR"/>
        </w:rPr>
        <w:t>먹고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밥을</w:t>
      </w:r>
      <w:r>
        <w:rPr>
          <w:lang w:eastAsia="ko-KR"/>
        </w:rPr>
        <w:t xml:space="preserve"> </w:t>
      </w:r>
      <w:r>
        <w:rPr>
          <w:lang w:eastAsia="ko-KR"/>
        </w:rPr>
        <w:t>먹어도</w:t>
      </w:r>
      <w:r>
        <w:rPr>
          <w:lang w:eastAsia="ko-KR"/>
        </w:rPr>
        <w:t xml:space="preserve"> </w:t>
      </w:r>
      <w:r>
        <w:rPr>
          <w:lang w:eastAsia="ko-KR"/>
        </w:rPr>
        <w:t>될지</w:t>
      </w:r>
      <w:r>
        <w:rPr>
          <w:lang w:eastAsia="ko-KR"/>
        </w:rPr>
        <w:t xml:space="preserve"> </w:t>
      </w:r>
      <w:r>
        <w:rPr>
          <w:lang w:eastAsia="ko-KR"/>
        </w:rPr>
        <w:t>고민되시죠</w:t>
      </w:r>
      <w:r>
        <w:rPr>
          <w:lang w:eastAsia="ko-KR"/>
        </w:rPr>
        <w:t>?</w:t>
      </w:r>
      <w:r w:rsidR="003950EA">
        <w:rPr>
          <w:rFonts w:eastAsia="맑은 고딕" w:hint="eastAsia"/>
          <w:lang w:eastAsia="ko-KR"/>
        </w:rPr>
        <w:t xml:space="preserve">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자극성</w:t>
      </w:r>
      <w:r>
        <w:rPr>
          <w:lang w:eastAsia="ko-KR"/>
        </w:rPr>
        <w:t xml:space="preserve"> </w:t>
      </w:r>
      <w:r>
        <w:rPr>
          <w:lang w:eastAsia="ko-KR"/>
        </w:rPr>
        <w:t>변비약은</w:t>
      </w:r>
      <w:r>
        <w:rPr>
          <w:lang w:eastAsia="ko-KR"/>
        </w:rPr>
        <w:t xml:space="preserve"> </w:t>
      </w:r>
      <w:r>
        <w:rPr>
          <w:lang w:eastAsia="ko-KR"/>
        </w:rPr>
        <w:t>공복에</w:t>
      </w:r>
      <w:r>
        <w:rPr>
          <w:lang w:eastAsia="ko-KR"/>
        </w:rPr>
        <w:t xml:space="preserve"> </w:t>
      </w:r>
      <w:r>
        <w:rPr>
          <w:lang w:eastAsia="ko-KR"/>
        </w:rPr>
        <w:t>복용하는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효과가</w:t>
      </w:r>
      <w:r>
        <w:rPr>
          <w:lang w:eastAsia="ko-KR"/>
        </w:rPr>
        <w:t xml:space="preserve"> </w:t>
      </w:r>
      <w:r>
        <w:rPr>
          <w:lang w:eastAsia="ko-KR"/>
        </w:rPr>
        <w:t>좋다고</w:t>
      </w:r>
      <w:r>
        <w:rPr>
          <w:lang w:eastAsia="ko-KR"/>
        </w:rPr>
        <w:t xml:space="preserve"> </w:t>
      </w:r>
      <w:r>
        <w:rPr>
          <w:lang w:eastAsia="ko-KR"/>
        </w:rPr>
        <w:t>알려져</w:t>
      </w:r>
      <w:r>
        <w:rPr>
          <w:lang w:eastAsia="ko-KR"/>
        </w:rPr>
        <w:t xml:space="preserve"> </w:t>
      </w:r>
      <w:r>
        <w:rPr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lang w:eastAsia="ko-KR"/>
        </w:rPr>
        <w:t>식사</w:t>
      </w:r>
      <w:r>
        <w:rPr>
          <w:lang w:eastAsia="ko-KR"/>
        </w:rPr>
        <w:t xml:space="preserve"> </w:t>
      </w:r>
      <w:r>
        <w:rPr>
          <w:lang w:eastAsia="ko-KR"/>
        </w:rPr>
        <w:t>후보다는</w:t>
      </w:r>
      <w:r>
        <w:rPr>
          <w:lang w:eastAsia="ko-KR"/>
        </w:rPr>
        <w:t xml:space="preserve"> </w:t>
      </w:r>
      <w:r>
        <w:rPr>
          <w:lang w:eastAsia="ko-KR"/>
        </w:rPr>
        <w:t>아침</w:t>
      </w:r>
      <w:r>
        <w:rPr>
          <w:lang w:eastAsia="ko-KR"/>
        </w:rPr>
        <w:t xml:space="preserve"> </w:t>
      </w:r>
      <w:r>
        <w:rPr>
          <w:lang w:eastAsia="ko-KR"/>
        </w:rPr>
        <w:t>공복이나</w:t>
      </w:r>
      <w:r>
        <w:rPr>
          <w:lang w:eastAsia="ko-KR"/>
        </w:rPr>
        <w:t xml:space="preserve"> </w:t>
      </w:r>
      <w:r>
        <w:rPr>
          <w:lang w:eastAsia="ko-KR"/>
        </w:rPr>
        <w:t>자기</w:t>
      </w:r>
      <w:r>
        <w:rPr>
          <w:lang w:eastAsia="ko-KR"/>
        </w:rPr>
        <w:t xml:space="preserve"> </w:t>
      </w:r>
      <w:r>
        <w:rPr>
          <w:lang w:eastAsia="ko-KR"/>
        </w:rPr>
        <w:t>전</w:t>
      </w:r>
      <w:r>
        <w:rPr>
          <w:lang w:eastAsia="ko-KR"/>
        </w:rPr>
        <w:t xml:space="preserve"> </w:t>
      </w:r>
      <w:r>
        <w:rPr>
          <w:lang w:eastAsia="ko-KR"/>
        </w:rPr>
        <w:t>공복</w:t>
      </w:r>
      <w:r>
        <w:rPr>
          <w:lang w:eastAsia="ko-KR"/>
        </w:rPr>
        <w:t xml:space="preserve"> </w:t>
      </w:r>
      <w:r>
        <w:rPr>
          <w:lang w:eastAsia="ko-KR"/>
        </w:rPr>
        <w:t>상태에서</w:t>
      </w:r>
      <w:r>
        <w:rPr>
          <w:lang w:eastAsia="ko-KR"/>
        </w:rPr>
        <w:t xml:space="preserve"> </w:t>
      </w:r>
      <w:r>
        <w:rPr>
          <w:lang w:eastAsia="ko-KR"/>
        </w:rPr>
        <w:t>복용하면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빠른</w:t>
      </w:r>
      <w:r>
        <w:rPr>
          <w:lang w:eastAsia="ko-KR"/>
        </w:rPr>
        <w:t xml:space="preserve"> </w:t>
      </w:r>
      <w:r>
        <w:rPr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04E61BF8" w14:textId="77777777" w:rsidR="000C4F55" w:rsidRDefault="000C4F55">
      <w:pPr>
        <w:rPr>
          <w:lang w:eastAsia="ko-KR"/>
        </w:rPr>
      </w:pPr>
    </w:p>
    <w:sectPr w:rsidR="000C4F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1707759">
    <w:abstractNumId w:val="8"/>
  </w:num>
  <w:num w:numId="2" w16cid:durableId="1840728472">
    <w:abstractNumId w:val="6"/>
  </w:num>
  <w:num w:numId="3" w16cid:durableId="1018313599">
    <w:abstractNumId w:val="5"/>
  </w:num>
  <w:num w:numId="4" w16cid:durableId="1410424002">
    <w:abstractNumId w:val="4"/>
  </w:num>
  <w:num w:numId="5" w16cid:durableId="371001050">
    <w:abstractNumId w:val="7"/>
  </w:num>
  <w:num w:numId="6" w16cid:durableId="681053816">
    <w:abstractNumId w:val="3"/>
  </w:num>
  <w:num w:numId="7" w16cid:durableId="1961839132">
    <w:abstractNumId w:val="2"/>
  </w:num>
  <w:num w:numId="8" w16cid:durableId="1722747796">
    <w:abstractNumId w:val="1"/>
  </w:num>
  <w:num w:numId="9" w16cid:durableId="1569995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4F55"/>
    <w:rsid w:val="0015074B"/>
    <w:rsid w:val="0029639D"/>
    <w:rsid w:val="00326F90"/>
    <w:rsid w:val="003950EA"/>
    <w:rsid w:val="0074478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F4BA52"/>
  <w14:defaultImageDpi w14:val="300"/>
  <w15:docId w15:val="{87CF81E8-641D-42B3-BB23-49B32638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맑은 고딕" w:hAnsi="맑은 고딕"/>
    </w:rPr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조항준</cp:lastModifiedBy>
  <cp:revision>2</cp:revision>
  <dcterms:created xsi:type="dcterms:W3CDTF">2013-12-23T23:15:00Z</dcterms:created>
  <dcterms:modified xsi:type="dcterms:W3CDTF">2025-06-02T13:59:00Z</dcterms:modified>
  <cp:category/>
</cp:coreProperties>
</file>