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A99D3" w14:textId="77777777" w:rsidR="009A78CD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항생제</w:t>
      </w:r>
      <w:r>
        <w:rPr>
          <w:lang w:eastAsia="ko-KR"/>
        </w:rPr>
        <w:t xml:space="preserve"> </w:t>
      </w:r>
      <w:r>
        <w:rPr>
          <w:lang w:eastAsia="ko-KR"/>
        </w:rPr>
        <w:t>복용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, </w:t>
      </w:r>
      <w:r>
        <w:rPr>
          <w:lang w:eastAsia="ko-KR"/>
        </w:rPr>
        <w:t>우유는</w:t>
      </w:r>
      <w:r>
        <w:rPr>
          <w:lang w:eastAsia="ko-KR"/>
        </w:rPr>
        <w:t xml:space="preserve"> </w:t>
      </w:r>
      <w:r>
        <w:rPr>
          <w:lang w:eastAsia="ko-KR"/>
        </w:rPr>
        <w:t>괜찮을까요</w:t>
      </w:r>
      <w:r>
        <w:rPr>
          <w:lang w:eastAsia="ko-KR"/>
        </w:rPr>
        <w:t>? 🥛</w:t>
      </w:r>
    </w:p>
    <w:p w14:paraId="50C15249" w14:textId="6BF40AA7" w:rsidR="009A78CD" w:rsidRPr="0087466C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 xml:space="preserve">💡 </w:t>
      </w:r>
      <w:r>
        <w:rPr>
          <w:lang w:eastAsia="ko-KR"/>
        </w:rPr>
        <w:t>항생제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테트라사이클린</w:t>
      </w:r>
      <w:proofErr w:type="spellEnd"/>
      <w:r>
        <w:rPr>
          <w:lang w:eastAsia="ko-KR"/>
        </w:rPr>
        <w:t>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세균</w:t>
      </w:r>
      <w:r>
        <w:rPr>
          <w:lang w:eastAsia="ko-KR"/>
        </w:rPr>
        <w:t xml:space="preserve"> </w:t>
      </w:r>
      <w:r>
        <w:rPr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lang w:eastAsia="ko-KR"/>
        </w:rPr>
        <w:t>치료하기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약물이에요</w:t>
      </w:r>
      <w:proofErr w:type="spellEnd"/>
      <w:r>
        <w:rPr>
          <w:lang w:eastAsia="ko-KR"/>
        </w:rPr>
        <w:t>.</w:t>
      </w:r>
      <w:r>
        <w:rPr>
          <w:lang w:eastAsia="ko-KR"/>
        </w:rPr>
        <w:t>몸이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안</w:t>
      </w:r>
      <w:r>
        <w:rPr>
          <w:lang w:eastAsia="ko-KR"/>
        </w:rPr>
        <w:t xml:space="preserve"> </w:t>
      </w:r>
      <w:r>
        <w:rPr>
          <w:lang w:eastAsia="ko-KR"/>
        </w:rPr>
        <w:t>좋아</w:t>
      </w:r>
      <w:r>
        <w:rPr>
          <w:lang w:eastAsia="ko-KR"/>
        </w:rPr>
        <w:t xml:space="preserve"> </w:t>
      </w:r>
      <w:r>
        <w:rPr>
          <w:lang w:eastAsia="ko-KR"/>
        </w:rPr>
        <w:t>항생제를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처방받았는데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아침에</w:t>
      </w:r>
      <w:r>
        <w:rPr>
          <w:lang w:eastAsia="ko-KR"/>
        </w:rPr>
        <w:t xml:space="preserve"> </w:t>
      </w:r>
      <w:r>
        <w:rPr>
          <w:lang w:eastAsia="ko-KR"/>
        </w:rPr>
        <w:t>습관처럼</w:t>
      </w:r>
      <w:r>
        <w:rPr>
          <w:lang w:eastAsia="ko-KR"/>
        </w:rPr>
        <w:t xml:space="preserve"> </w:t>
      </w:r>
      <w:r>
        <w:rPr>
          <w:lang w:eastAsia="ko-KR"/>
        </w:rPr>
        <w:t>우유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잔을</w:t>
      </w:r>
      <w:r>
        <w:rPr>
          <w:lang w:eastAsia="ko-KR"/>
        </w:rPr>
        <w:t xml:space="preserve"> </w:t>
      </w:r>
      <w:r>
        <w:rPr>
          <w:lang w:eastAsia="ko-KR"/>
        </w:rPr>
        <w:t>마시려던</w:t>
      </w:r>
      <w:r>
        <w:rPr>
          <w:lang w:eastAsia="ko-KR"/>
        </w:rPr>
        <w:t xml:space="preserve"> </w:t>
      </w:r>
      <w:r>
        <w:rPr>
          <w:lang w:eastAsia="ko-KR"/>
        </w:rPr>
        <w:t>당신</w:t>
      </w:r>
      <w:r>
        <w:rPr>
          <w:lang w:eastAsia="ko-KR"/>
        </w:rPr>
        <w:t xml:space="preserve">!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조합은</w:t>
      </w:r>
      <w:r>
        <w:rPr>
          <w:lang w:eastAsia="ko-KR"/>
        </w:rPr>
        <w:t xml:space="preserve"> </w:t>
      </w:r>
      <w:r>
        <w:rPr>
          <w:lang w:eastAsia="ko-KR"/>
        </w:rPr>
        <w:t>피하는</w:t>
      </w:r>
      <w:r>
        <w:rPr>
          <w:lang w:eastAsia="ko-KR"/>
        </w:rPr>
        <w:t xml:space="preserve"> </w:t>
      </w:r>
      <w:r>
        <w:rPr>
          <w:lang w:eastAsia="ko-KR"/>
        </w:rPr>
        <w:t>게</w:t>
      </w:r>
      <w:r>
        <w:rPr>
          <w:lang w:eastAsia="ko-KR"/>
        </w:rPr>
        <w:t xml:space="preserve"> </w:t>
      </w:r>
      <w:r>
        <w:rPr>
          <w:lang w:eastAsia="ko-KR"/>
        </w:rPr>
        <w:t>좋다는</w:t>
      </w:r>
      <w:r>
        <w:rPr>
          <w:lang w:eastAsia="ko-KR"/>
        </w:rPr>
        <w:t xml:space="preserve"> </w:t>
      </w:r>
      <w:r>
        <w:rPr>
          <w:lang w:eastAsia="ko-KR"/>
        </w:rPr>
        <w:t>사실</w:t>
      </w:r>
      <w:r>
        <w:rPr>
          <w:lang w:eastAsia="ko-KR"/>
        </w:rPr>
        <w:t xml:space="preserve">, </w:t>
      </w:r>
      <w:r>
        <w:rPr>
          <w:lang w:eastAsia="ko-KR"/>
        </w:rPr>
        <w:t>알고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계셨나요</w:t>
      </w:r>
      <w:r>
        <w:rPr>
          <w:lang w:eastAsia="ko-KR"/>
        </w:rPr>
        <w:t>?</w:t>
      </w:r>
      <w:proofErr w:type="spellStart"/>
      <w:r>
        <w:rPr>
          <w:lang w:eastAsia="ko-KR"/>
        </w:rPr>
        <w:t>테트라사이클린이나</w:t>
      </w:r>
      <w:proofErr w:type="spellEnd"/>
      <w:proofErr w:type="gramEnd"/>
      <w:r>
        <w:rPr>
          <w:lang w:eastAsia="ko-KR"/>
        </w:rPr>
        <w:t xml:space="preserve"> </w:t>
      </w:r>
      <w:r>
        <w:rPr>
          <w:lang w:eastAsia="ko-KR"/>
        </w:rPr>
        <w:t>독시사이클린</w:t>
      </w:r>
      <w:r>
        <w:rPr>
          <w:lang w:eastAsia="ko-KR"/>
        </w:rPr>
        <w:t xml:space="preserve"> </w:t>
      </w:r>
      <w:r>
        <w:rPr>
          <w:lang w:eastAsia="ko-KR"/>
        </w:rPr>
        <w:t>계열</w:t>
      </w:r>
      <w:r>
        <w:rPr>
          <w:lang w:eastAsia="ko-KR"/>
        </w:rPr>
        <w:t xml:space="preserve"> </w:t>
      </w:r>
      <w:r>
        <w:rPr>
          <w:lang w:eastAsia="ko-KR"/>
        </w:rPr>
        <w:t>항생제는</w:t>
      </w:r>
      <w:r>
        <w:rPr>
          <w:lang w:eastAsia="ko-KR"/>
        </w:rPr>
        <w:t xml:space="preserve"> </w:t>
      </w:r>
      <w:r>
        <w:rPr>
          <w:lang w:eastAsia="ko-KR"/>
        </w:rPr>
        <w:t>우유에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칼슘과</w:t>
      </w:r>
      <w:r>
        <w:rPr>
          <w:lang w:eastAsia="ko-KR"/>
        </w:rPr>
        <w:t xml:space="preserve"> </w:t>
      </w:r>
      <w:r>
        <w:rPr>
          <w:lang w:eastAsia="ko-KR"/>
        </w:rPr>
        <w:t>결합하여</w:t>
      </w:r>
      <w:r>
        <w:rPr>
          <w:lang w:eastAsia="ko-KR"/>
        </w:rPr>
        <w:t xml:space="preserve"> </w:t>
      </w:r>
      <w:r>
        <w:rPr>
          <w:lang w:eastAsia="ko-KR"/>
        </w:rPr>
        <w:t>흡수를</w:t>
      </w:r>
      <w:r>
        <w:rPr>
          <w:lang w:eastAsia="ko-KR"/>
        </w:rPr>
        <w:t xml:space="preserve"> </w:t>
      </w:r>
      <w:r>
        <w:rPr>
          <w:lang w:eastAsia="ko-KR"/>
        </w:rPr>
        <w:t>방해해요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약효가</w:t>
      </w:r>
      <w:r>
        <w:rPr>
          <w:lang w:eastAsia="ko-KR"/>
        </w:rPr>
        <w:t xml:space="preserve"> </w:t>
      </w:r>
      <w:r>
        <w:rPr>
          <w:lang w:eastAsia="ko-KR"/>
        </w:rPr>
        <w:t>제대로</w:t>
      </w:r>
      <w:r>
        <w:rPr>
          <w:lang w:eastAsia="ko-KR"/>
        </w:rPr>
        <w:t xml:space="preserve"> </w:t>
      </w:r>
      <w:r>
        <w:rPr>
          <w:lang w:eastAsia="ko-KR"/>
        </w:rPr>
        <w:t>나타나지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뜻이죠</w:t>
      </w:r>
      <w:r>
        <w:rPr>
          <w:lang w:eastAsia="ko-KR"/>
        </w:rPr>
        <w:t xml:space="preserve">. </w:t>
      </w:r>
      <w:r>
        <w:rPr>
          <w:lang w:eastAsia="ko-KR"/>
        </w:rPr>
        <w:t>항생제를</w:t>
      </w:r>
      <w:r>
        <w:rPr>
          <w:lang w:eastAsia="ko-KR"/>
        </w:rPr>
        <w:t xml:space="preserve"> </w:t>
      </w:r>
      <w:r>
        <w:rPr>
          <w:lang w:eastAsia="ko-KR"/>
        </w:rPr>
        <w:t>복용할</w:t>
      </w:r>
      <w:r>
        <w:rPr>
          <w:lang w:eastAsia="ko-KR"/>
        </w:rPr>
        <w:t xml:space="preserve"> </w:t>
      </w:r>
      <w:r>
        <w:rPr>
          <w:lang w:eastAsia="ko-KR"/>
        </w:rPr>
        <w:t>땐</w:t>
      </w:r>
      <w:r>
        <w:rPr>
          <w:lang w:eastAsia="ko-KR"/>
        </w:rPr>
        <w:t xml:space="preserve"> </w:t>
      </w:r>
      <w:r>
        <w:rPr>
          <w:lang w:eastAsia="ko-KR"/>
        </w:rPr>
        <w:t>유제품은</w:t>
      </w:r>
      <w:r>
        <w:rPr>
          <w:lang w:eastAsia="ko-KR"/>
        </w:rPr>
        <w:t xml:space="preserve"> </w:t>
      </w:r>
      <w:r>
        <w:rPr>
          <w:lang w:eastAsia="ko-KR"/>
        </w:rPr>
        <w:t>잠시</w:t>
      </w:r>
      <w:r>
        <w:rPr>
          <w:lang w:eastAsia="ko-KR"/>
        </w:rPr>
        <w:t xml:space="preserve"> </w:t>
      </w:r>
      <w:r>
        <w:rPr>
          <w:lang w:eastAsia="ko-KR"/>
        </w:rPr>
        <w:t>멀리하고</w:t>
      </w:r>
      <w:r>
        <w:rPr>
          <w:lang w:eastAsia="ko-KR"/>
        </w:rPr>
        <w:t xml:space="preserve">, </w:t>
      </w:r>
      <w:r>
        <w:rPr>
          <w:lang w:eastAsia="ko-KR"/>
        </w:rPr>
        <w:t>물과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복용해주세요</w:t>
      </w:r>
      <w:r>
        <w:rPr>
          <w:lang w:eastAsia="ko-KR"/>
        </w:rPr>
        <w:t>.</w:t>
      </w:r>
    </w:p>
    <w:p w14:paraId="237E92CA" w14:textId="77777777" w:rsidR="009A78CD" w:rsidRDefault="00000000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혈압약과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자몽주스의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은근한</w:t>
      </w:r>
      <w:r>
        <w:rPr>
          <w:lang w:eastAsia="ko-KR"/>
        </w:rPr>
        <w:t xml:space="preserve"> </w:t>
      </w:r>
      <w:r>
        <w:rPr>
          <w:lang w:eastAsia="ko-KR"/>
        </w:rPr>
        <w:t>전쟁</w:t>
      </w:r>
      <w:r>
        <w:rPr>
          <w:lang w:eastAsia="ko-KR"/>
        </w:rPr>
        <w:t xml:space="preserve"> 🍊</w:t>
      </w:r>
    </w:p>
    <w:p w14:paraId="49D201CF" w14:textId="77777777" w:rsidR="009A78CD" w:rsidRDefault="00000000">
      <w:pPr>
        <w:rPr>
          <w:lang w:eastAsia="ko-KR"/>
        </w:rPr>
      </w:pPr>
      <w:r>
        <w:rPr>
          <w:lang w:eastAsia="ko-KR"/>
        </w:rPr>
        <w:t xml:space="preserve">💡 </w:t>
      </w:r>
      <w:proofErr w:type="spellStart"/>
      <w:r>
        <w:rPr>
          <w:lang w:eastAsia="ko-KR"/>
        </w:rPr>
        <w:t>혈압약</w:t>
      </w:r>
      <w:proofErr w:type="spellEnd"/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칼슘채널차단제</w:t>
      </w:r>
      <w:r>
        <w:rPr>
          <w:lang w:eastAsia="ko-KR"/>
        </w:rPr>
        <w:t>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혈압을</w:t>
      </w:r>
      <w:r>
        <w:rPr>
          <w:lang w:eastAsia="ko-KR"/>
        </w:rPr>
        <w:t xml:space="preserve"> </w:t>
      </w:r>
      <w:r>
        <w:rPr>
          <w:lang w:eastAsia="ko-KR"/>
        </w:rPr>
        <w:t>낮추기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혈관을</w:t>
      </w:r>
      <w:r>
        <w:rPr>
          <w:lang w:eastAsia="ko-KR"/>
        </w:rPr>
        <w:t xml:space="preserve"> </w:t>
      </w:r>
      <w:r>
        <w:rPr>
          <w:lang w:eastAsia="ko-KR"/>
        </w:rPr>
        <w:t>이완시키는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약물이에요</w:t>
      </w:r>
      <w:proofErr w:type="spellEnd"/>
      <w:r>
        <w:rPr>
          <w:lang w:eastAsia="ko-KR"/>
        </w:rPr>
        <w:t>.</w:t>
      </w:r>
    </w:p>
    <w:p w14:paraId="3E1F6D24" w14:textId="42A84796" w:rsidR="009A78CD" w:rsidRPr="0087466C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혈압</w:t>
      </w:r>
      <w:r>
        <w:rPr>
          <w:lang w:eastAsia="ko-KR"/>
        </w:rPr>
        <w:t xml:space="preserve"> </w:t>
      </w:r>
      <w:r>
        <w:rPr>
          <w:lang w:eastAsia="ko-KR"/>
        </w:rPr>
        <w:t>조절을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매일</w:t>
      </w:r>
      <w:r>
        <w:rPr>
          <w:lang w:eastAsia="ko-KR"/>
        </w:rPr>
        <w:t xml:space="preserve"> </w:t>
      </w:r>
      <w:r>
        <w:rPr>
          <w:lang w:eastAsia="ko-KR"/>
        </w:rPr>
        <w:t>아침</w:t>
      </w:r>
      <w:r>
        <w:rPr>
          <w:lang w:eastAsia="ko-KR"/>
        </w:rPr>
        <w:t xml:space="preserve"> </w:t>
      </w:r>
      <w:r>
        <w:rPr>
          <w:lang w:eastAsia="ko-KR"/>
        </w:rPr>
        <w:t>약을</w:t>
      </w:r>
      <w:r>
        <w:rPr>
          <w:lang w:eastAsia="ko-KR"/>
        </w:rPr>
        <w:t xml:space="preserve"> </w:t>
      </w:r>
      <w:r>
        <w:rPr>
          <w:lang w:eastAsia="ko-KR"/>
        </w:rPr>
        <w:t>드시는</w:t>
      </w:r>
      <w:r>
        <w:rPr>
          <w:lang w:eastAsia="ko-KR"/>
        </w:rPr>
        <w:t xml:space="preserve"> </w:t>
      </w:r>
      <w:r>
        <w:rPr>
          <w:lang w:eastAsia="ko-KR"/>
        </w:rPr>
        <w:t>분들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자몽주스를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드시진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않나요</w:t>
      </w:r>
      <w:r>
        <w:rPr>
          <w:lang w:eastAsia="ko-KR"/>
        </w:rPr>
        <w:t>?</w:t>
      </w:r>
      <w:r w:rsidR="0087466C">
        <w:rPr>
          <w:rFonts w:eastAsia="맑은 고딕" w:hint="eastAsia"/>
          <w:lang w:eastAsia="ko-KR"/>
        </w:rPr>
        <w:t xml:space="preserve"> </w:t>
      </w:r>
      <w:proofErr w:type="spellStart"/>
      <w:r>
        <w:rPr>
          <w:lang w:eastAsia="ko-KR"/>
        </w:rPr>
        <w:t>자몽에는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약물을</w:t>
      </w:r>
      <w:r>
        <w:rPr>
          <w:lang w:eastAsia="ko-KR"/>
        </w:rPr>
        <w:t xml:space="preserve"> </w:t>
      </w:r>
      <w:r>
        <w:rPr>
          <w:lang w:eastAsia="ko-KR"/>
        </w:rPr>
        <w:t>분해하는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효소</w:t>
      </w:r>
      <w:r>
        <w:rPr>
          <w:lang w:eastAsia="ko-KR"/>
        </w:rPr>
        <w:t>(CYP3A4)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억제하는</w:t>
      </w:r>
      <w:r>
        <w:rPr>
          <w:lang w:eastAsia="ko-KR"/>
        </w:rPr>
        <w:t xml:space="preserve"> </w:t>
      </w:r>
      <w:r>
        <w:rPr>
          <w:lang w:eastAsia="ko-KR"/>
        </w:rPr>
        <w:t>성분이</w:t>
      </w:r>
      <w:r>
        <w:rPr>
          <w:lang w:eastAsia="ko-KR"/>
        </w:rPr>
        <w:t xml:space="preserve"> </w:t>
      </w:r>
      <w:r>
        <w:rPr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약의</w:t>
      </w:r>
      <w:r>
        <w:rPr>
          <w:lang w:eastAsia="ko-KR"/>
        </w:rPr>
        <w:t xml:space="preserve"> </w:t>
      </w:r>
      <w:r>
        <w:rPr>
          <w:lang w:eastAsia="ko-KR"/>
        </w:rPr>
        <w:t>혈중</w:t>
      </w:r>
      <w:r>
        <w:rPr>
          <w:lang w:eastAsia="ko-KR"/>
        </w:rPr>
        <w:t xml:space="preserve"> </w:t>
      </w:r>
      <w:r>
        <w:rPr>
          <w:lang w:eastAsia="ko-KR"/>
        </w:rPr>
        <w:t>농도가</w:t>
      </w:r>
      <w:r>
        <w:rPr>
          <w:lang w:eastAsia="ko-KR"/>
        </w:rPr>
        <w:t xml:space="preserve"> </w:t>
      </w:r>
      <w:r>
        <w:rPr>
          <w:lang w:eastAsia="ko-KR"/>
        </w:rPr>
        <w:t>높아지고</w:t>
      </w:r>
      <w:r>
        <w:rPr>
          <w:lang w:eastAsia="ko-KR"/>
        </w:rPr>
        <w:t xml:space="preserve">, </w:t>
      </w:r>
      <w:r>
        <w:rPr>
          <w:lang w:eastAsia="ko-KR"/>
        </w:rPr>
        <w:t>예상보다</w:t>
      </w:r>
      <w:r>
        <w:rPr>
          <w:lang w:eastAsia="ko-KR"/>
        </w:rPr>
        <w:t xml:space="preserve"> </w:t>
      </w:r>
      <w:r>
        <w:rPr>
          <w:lang w:eastAsia="ko-KR"/>
        </w:rPr>
        <w:t>강한</w:t>
      </w:r>
      <w:r>
        <w:rPr>
          <w:lang w:eastAsia="ko-KR"/>
        </w:rPr>
        <w:t xml:space="preserve"> </w:t>
      </w:r>
      <w:r>
        <w:rPr>
          <w:lang w:eastAsia="ko-KR"/>
        </w:rPr>
        <w:t>효과와</w:t>
      </w:r>
      <w:r>
        <w:rPr>
          <w:lang w:eastAsia="ko-KR"/>
        </w:rPr>
        <w:t xml:space="preserve"> </w:t>
      </w:r>
      <w:r>
        <w:rPr>
          <w:lang w:eastAsia="ko-KR"/>
        </w:rPr>
        <w:t>부작용이</w:t>
      </w:r>
      <w:r>
        <w:rPr>
          <w:lang w:eastAsia="ko-KR"/>
        </w:rPr>
        <w:t xml:space="preserve"> </w:t>
      </w:r>
      <w:r>
        <w:rPr>
          <w:lang w:eastAsia="ko-KR"/>
        </w:rPr>
        <w:t>생길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고혈압약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칼슘채널차단제</w:t>
      </w:r>
      <w:r>
        <w:rPr>
          <w:lang w:eastAsia="ko-KR"/>
        </w:rPr>
        <w:t xml:space="preserve"> </w:t>
      </w:r>
      <w:r>
        <w:rPr>
          <w:lang w:eastAsia="ko-KR"/>
        </w:rPr>
        <w:t>계열은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자몽주스를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꼭</w:t>
      </w:r>
      <w:r>
        <w:rPr>
          <w:lang w:eastAsia="ko-KR"/>
        </w:rPr>
        <w:t xml:space="preserve"> </w:t>
      </w:r>
      <w:r>
        <w:rPr>
          <w:lang w:eastAsia="ko-KR"/>
        </w:rPr>
        <w:t>피하셔야</w:t>
      </w:r>
      <w:r>
        <w:rPr>
          <w:lang w:eastAsia="ko-KR"/>
        </w:rPr>
        <w:t xml:space="preserve"> </w:t>
      </w:r>
      <w:r>
        <w:rPr>
          <w:lang w:eastAsia="ko-KR"/>
        </w:rPr>
        <w:t>해요</w:t>
      </w:r>
      <w:r>
        <w:rPr>
          <w:lang w:eastAsia="ko-KR"/>
        </w:rPr>
        <w:t>!</w:t>
      </w:r>
    </w:p>
    <w:p w14:paraId="56AAC70F" w14:textId="77777777" w:rsidR="009A78CD" w:rsidRDefault="00000000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proofErr w:type="spellStart"/>
      <w:r>
        <w:rPr>
          <w:lang w:eastAsia="ko-KR"/>
        </w:rPr>
        <w:t>철분제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복용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, </w:t>
      </w:r>
      <w:r>
        <w:rPr>
          <w:lang w:eastAsia="ko-KR"/>
        </w:rPr>
        <w:t>홍차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잔</w:t>
      </w:r>
      <w:r>
        <w:rPr>
          <w:lang w:eastAsia="ko-KR"/>
        </w:rPr>
        <w:t>? NOPE! 🍵</w:t>
      </w:r>
    </w:p>
    <w:p w14:paraId="14D18D92" w14:textId="53758595" w:rsidR="009A78CD" w:rsidRPr="0087466C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 xml:space="preserve">💡 </w:t>
      </w:r>
      <w:r>
        <w:rPr>
          <w:lang w:eastAsia="ko-KR"/>
        </w:rPr>
        <w:t>철분제는</w:t>
      </w:r>
      <w:r>
        <w:rPr>
          <w:lang w:eastAsia="ko-KR"/>
        </w:rPr>
        <w:t xml:space="preserve"> </w:t>
      </w:r>
      <w:r>
        <w:rPr>
          <w:lang w:eastAsia="ko-KR"/>
        </w:rPr>
        <w:t>빈혈</w:t>
      </w:r>
      <w:r>
        <w:rPr>
          <w:lang w:eastAsia="ko-KR"/>
        </w:rPr>
        <w:t xml:space="preserve"> </w:t>
      </w:r>
      <w:r>
        <w:rPr>
          <w:lang w:eastAsia="ko-KR"/>
        </w:rPr>
        <w:t>예방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치료를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철분을</w:t>
      </w:r>
      <w:r>
        <w:rPr>
          <w:lang w:eastAsia="ko-KR"/>
        </w:rPr>
        <w:t xml:space="preserve"> </w:t>
      </w:r>
      <w:r>
        <w:rPr>
          <w:lang w:eastAsia="ko-KR"/>
        </w:rPr>
        <w:t>보충해주는</w:t>
      </w:r>
      <w:r>
        <w:rPr>
          <w:lang w:eastAsia="ko-KR"/>
        </w:rPr>
        <w:t xml:space="preserve"> </w:t>
      </w:r>
      <w:r>
        <w:rPr>
          <w:lang w:eastAsia="ko-KR"/>
        </w:rPr>
        <w:t>약이에요</w:t>
      </w:r>
      <w:r>
        <w:rPr>
          <w:lang w:eastAsia="ko-KR"/>
        </w:rPr>
        <w:t>.</w:t>
      </w:r>
      <w:r w:rsidR="0087466C"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>철분</w:t>
      </w:r>
      <w:r>
        <w:rPr>
          <w:lang w:eastAsia="ko-KR"/>
        </w:rPr>
        <w:t xml:space="preserve"> </w:t>
      </w:r>
      <w:r>
        <w:rPr>
          <w:lang w:eastAsia="ko-KR"/>
        </w:rPr>
        <w:t>부족으로</w:t>
      </w:r>
      <w:r>
        <w:rPr>
          <w:lang w:eastAsia="ko-KR"/>
        </w:rPr>
        <w:t xml:space="preserve"> </w:t>
      </w:r>
      <w:r>
        <w:rPr>
          <w:lang w:eastAsia="ko-KR"/>
        </w:rPr>
        <w:t>철분제를</w:t>
      </w:r>
      <w:r>
        <w:rPr>
          <w:lang w:eastAsia="ko-KR"/>
        </w:rPr>
        <w:t xml:space="preserve"> </w:t>
      </w:r>
      <w:r>
        <w:rPr>
          <w:lang w:eastAsia="ko-KR"/>
        </w:rPr>
        <w:t>복용</w:t>
      </w:r>
      <w:r>
        <w:rPr>
          <w:lang w:eastAsia="ko-KR"/>
        </w:rPr>
        <w:t xml:space="preserve"> </w:t>
      </w:r>
      <w:r>
        <w:rPr>
          <w:lang w:eastAsia="ko-KR"/>
        </w:rPr>
        <w:t>중이라면</w:t>
      </w:r>
      <w:r>
        <w:rPr>
          <w:lang w:eastAsia="ko-KR"/>
        </w:rPr>
        <w:t xml:space="preserve">, </w:t>
      </w:r>
      <w:r>
        <w:rPr>
          <w:lang w:eastAsia="ko-KR"/>
        </w:rPr>
        <w:t>홍차나</w:t>
      </w:r>
      <w:r>
        <w:rPr>
          <w:lang w:eastAsia="ko-KR"/>
        </w:rPr>
        <w:t xml:space="preserve"> </w:t>
      </w:r>
      <w:r>
        <w:rPr>
          <w:lang w:eastAsia="ko-KR"/>
        </w:rPr>
        <w:t>녹차와의</w:t>
      </w:r>
      <w:r>
        <w:rPr>
          <w:lang w:eastAsia="ko-KR"/>
        </w:rPr>
        <w:t xml:space="preserve"> </w:t>
      </w:r>
      <w:r>
        <w:rPr>
          <w:lang w:eastAsia="ko-KR"/>
        </w:rPr>
        <w:t>궁합은</w:t>
      </w:r>
      <w:r>
        <w:rPr>
          <w:lang w:eastAsia="ko-KR"/>
        </w:rPr>
        <w:t xml:space="preserve"> </w:t>
      </w:r>
      <w:r>
        <w:rPr>
          <w:lang w:eastAsia="ko-KR"/>
        </w:rPr>
        <w:t>생각보다</w:t>
      </w:r>
      <w:r>
        <w:rPr>
          <w:lang w:eastAsia="ko-KR"/>
        </w:rPr>
        <w:t xml:space="preserve"> </w:t>
      </w:r>
      <w:r>
        <w:rPr>
          <w:lang w:eastAsia="ko-KR"/>
        </w:rPr>
        <w:t>안</w:t>
      </w:r>
      <w:r>
        <w:rPr>
          <w:lang w:eastAsia="ko-KR"/>
        </w:rPr>
        <w:t xml:space="preserve"> </w:t>
      </w:r>
      <w:r>
        <w:rPr>
          <w:lang w:eastAsia="ko-KR"/>
        </w:rPr>
        <w:t>좋아요</w:t>
      </w:r>
      <w:r>
        <w:rPr>
          <w:lang w:eastAsia="ko-KR"/>
        </w:rPr>
        <w:t>.</w:t>
      </w:r>
      <w:r w:rsidR="0087466C"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>홍차에</w:t>
      </w:r>
      <w:r>
        <w:rPr>
          <w:lang w:eastAsia="ko-KR"/>
        </w:rPr>
        <w:t xml:space="preserve"> </w:t>
      </w:r>
      <w:r>
        <w:rPr>
          <w:lang w:eastAsia="ko-KR"/>
        </w:rPr>
        <w:t>함유된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탄닌이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철분과</w:t>
      </w:r>
      <w:r>
        <w:rPr>
          <w:lang w:eastAsia="ko-KR"/>
        </w:rPr>
        <w:t xml:space="preserve"> </w:t>
      </w:r>
      <w:r>
        <w:rPr>
          <w:lang w:eastAsia="ko-KR"/>
        </w:rPr>
        <w:t>결합해</w:t>
      </w:r>
      <w:r>
        <w:rPr>
          <w:lang w:eastAsia="ko-KR"/>
        </w:rPr>
        <w:t xml:space="preserve"> </w:t>
      </w:r>
      <w:r>
        <w:rPr>
          <w:lang w:eastAsia="ko-KR"/>
        </w:rPr>
        <w:t>흡수를</w:t>
      </w:r>
      <w:r>
        <w:rPr>
          <w:lang w:eastAsia="ko-KR"/>
        </w:rPr>
        <w:t xml:space="preserve"> </w:t>
      </w:r>
      <w:r>
        <w:rPr>
          <w:lang w:eastAsia="ko-KR"/>
        </w:rPr>
        <w:t>방해할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때문이에요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철분제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복용</w:t>
      </w:r>
      <w:r>
        <w:rPr>
          <w:lang w:eastAsia="ko-KR"/>
        </w:rPr>
        <w:t xml:space="preserve"> </w:t>
      </w:r>
      <w:r>
        <w:rPr>
          <w:lang w:eastAsia="ko-KR"/>
        </w:rPr>
        <w:t>시에는</w:t>
      </w:r>
      <w:r>
        <w:rPr>
          <w:lang w:eastAsia="ko-KR"/>
        </w:rPr>
        <w:t xml:space="preserve"> </w:t>
      </w:r>
      <w:r>
        <w:rPr>
          <w:lang w:eastAsia="ko-KR"/>
        </w:rPr>
        <w:t>물과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깔끔하게</w:t>
      </w:r>
      <w:r>
        <w:rPr>
          <w:lang w:eastAsia="ko-KR"/>
        </w:rPr>
        <w:t xml:space="preserve">! </w:t>
      </w:r>
      <w:r>
        <w:rPr>
          <w:lang w:eastAsia="ko-KR"/>
        </w:rPr>
        <w:t>차는</w:t>
      </w:r>
      <w:r>
        <w:rPr>
          <w:lang w:eastAsia="ko-KR"/>
        </w:rPr>
        <w:t xml:space="preserve"> 1~2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정도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텀을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두고</w:t>
      </w:r>
      <w:r>
        <w:rPr>
          <w:lang w:eastAsia="ko-KR"/>
        </w:rPr>
        <w:t xml:space="preserve"> </w:t>
      </w:r>
      <w:r>
        <w:rPr>
          <w:lang w:eastAsia="ko-KR"/>
        </w:rPr>
        <w:t>마시는</w:t>
      </w:r>
      <w:r>
        <w:rPr>
          <w:lang w:eastAsia="ko-KR"/>
        </w:rPr>
        <w:t xml:space="preserve"> </w:t>
      </w:r>
      <w:r>
        <w:rPr>
          <w:lang w:eastAsia="ko-KR"/>
        </w:rPr>
        <w:t>게</w:t>
      </w:r>
      <w:r>
        <w:rPr>
          <w:lang w:eastAsia="ko-KR"/>
        </w:rPr>
        <w:t xml:space="preserve"> </w:t>
      </w:r>
      <w:r>
        <w:rPr>
          <w:lang w:eastAsia="ko-KR"/>
        </w:rPr>
        <w:t>좋아요</w:t>
      </w:r>
      <w:r>
        <w:rPr>
          <w:lang w:eastAsia="ko-KR"/>
        </w:rPr>
        <w:t>.</w:t>
      </w:r>
    </w:p>
    <w:p w14:paraId="4630D887" w14:textId="77777777" w:rsidR="009A78CD" w:rsidRDefault="00000000">
      <w:pPr>
        <w:pStyle w:val="1"/>
        <w:rPr>
          <w:lang w:eastAsia="ko-KR"/>
        </w:rPr>
      </w:pPr>
      <w:r>
        <w:rPr>
          <w:lang w:eastAsia="ko-KR"/>
        </w:rPr>
        <w:t xml:space="preserve">4. </w:t>
      </w:r>
      <w:proofErr w:type="spellStart"/>
      <w:r>
        <w:rPr>
          <w:lang w:eastAsia="ko-KR"/>
        </w:rPr>
        <w:t>와파린과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시금치</w:t>
      </w:r>
      <w:r>
        <w:rPr>
          <w:lang w:eastAsia="ko-KR"/>
        </w:rPr>
        <w:t xml:space="preserve">, </w:t>
      </w:r>
      <w:r>
        <w:rPr>
          <w:lang w:eastAsia="ko-KR"/>
        </w:rPr>
        <w:t>브로콜리는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먹어야</w:t>
      </w:r>
      <w:r>
        <w:rPr>
          <w:lang w:eastAsia="ko-KR"/>
        </w:rPr>
        <w:t xml:space="preserve"> </w:t>
      </w:r>
      <w:r>
        <w:rPr>
          <w:lang w:eastAsia="ko-KR"/>
        </w:rPr>
        <w:t>할까</w:t>
      </w:r>
      <w:r>
        <w:rPr>
          <w:lang w:eastAsia="ko-KR"/>
        </w:rPr>
        <w:t>? 🥦</w:t>
      </w:r>
    </w:p>
    <w:p w14:paraId="4E4E6CFC" w14:textId="2FC5645E" w:rsidR="009A78CD" w:rsidRPr="0087466C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 xml:space="preserve">💡 </w:t>
      </w:r>
      <w:proofErr w:type="spellStart"/>
      <w:r>
        <w:rPr>
          <w:lang w:eastAsia="ko-KR"/>
        </w:rPr>
        <w:t>와파린은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혈전</w:t>
      </w:r>
      <w:r>
        <w:rPr>
          <w:lang w:eastAsia="ko-KR"/>
        </w:rPr>
        <w:t xml:space="preserve"> </w:t>
      </w:r>
      <w:r>
        <w:rPr>
          <w:lang w:eastAsia="ko-KR"/>
        </w:rPr>
        <w:t>생성을</w:t>
      </w:r>
      <w:r>
        <w:rPr>
          <w:lang w:eastAsia="ko-KR"/>
        </w:rPr>
        <w:t xml:space="preserve"> </w:t>
      </w:r>
      <w:r>
        <w:rPr>
          <w:lang w:eastAsia="ko-KR"/>
        </w:rPr>
        <w:t>막기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항응고제에요</w:t>
      </w:r>
      <w:proofErr w:type="spellEnd"/>
      <w:proofErr w:type="gramEnd"/>
      <w:r>
        <w:rPr>
          <w:lang w:eastAsia="ko-KR"/>
        </w:rPr>
        <w:t>.</w:t>
      </w:r>
      <w:r w:rsidR="0087466C"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>항응고제인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와파린을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lang w:eastAsia="ko-KR"/>
        </w:rPr>
        <w:t>비타민</w:t>
      </w:r>
      <w:r>
        <w:rPr>
          <w:lang w:eastAsia="ko-KR"/>
        </w:rPr>
        <w:t xml:space="preserve"> K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풍부한</w:t>
      </w:r>
      <w:r>
        <w:rPr>
          <w:lang w:eastAsia="ko-KR"/>
        </w:rPr>
        <w:t xml:space="preserve"> </w:t>
      </w:r>
      <w:r>
        <w:rPr>
          <w:lang w:eastAsia="ko-KR"/>
        </w:rPr>
        <w:t>채소들을</w:t>
      </w:r>
      <w:r>
        <w:rPr>
          <w:lang w:eastAsia="ko-KR"/>
        </w:rPr>
        <w:t xml:space="preserve"> </w:t>
      </w:r>
      <w:r>
        <w:rPr>
          <w:lang w:eastAsia="ko-KR"/>
        </w:rPr>
        <w:t>주의해야</w:t>
      </w:r>
      <w:r>
        <w:rPr>
          <w:lang w:eastAsia="ko-KR"/>
        </w:rPr>
        <w:t xml:space="preserve"> </w:t>
      </w:r>
      <w:r>
        <w:rPr>
          <w:lang w:eastAsia="ko-KR"/>
        </w:rPr>
        <w:t>해요</w:t>
      </w:r>
      <w:r>
        <w:rPr>
          <w:lang w:eastAsia="ko-KR"/>
        </w:rPr>
        <w:t>.</w:t>
      </w:r>
      <w:r w:rsidR="0087466C"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>시금치</w:t>
      </w:r>
      <w:r>
        <w:rPr>
          <w:lang w:eastAsia="ko-KR"/>
        </w:rPr>
        <w:t xml:space="preserve">, </w:t>
      </w:r>
      <w:r>
        <w:rPr>
          <w:lang w:eastAsia="ko-KR"/>
        </w:rPr>
        <w:t>브로콜리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케일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등은</w:t>
      </w:r>
      <w:r>
        <w:rPr>
          <w:lang w:eastAsia="ko-KR"/>
        </w:rPr>
        <w:t xml:space="preserve"> </w:t>
      </w:r>
      <w:r>
        <w:rPr>
          <w:lang w:eastAsia="ko-KR"/>
        </w:rPr>
        <w:t>비타민</w:t>
      </w:r>
      <w:r>
        <w:rPr>
          <w:lang w:eastAsia="ko-KR"/>
        </w:rPr>
        <w:t xml:space="preserve"> K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함유하고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와파린의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작용을</w:t>
      </w:r>
      <w:r>
        <w:rPr>
          <w:lang w:eastAsia="ko-KR"/>
        </w:rPr>
        <w:t xml:space="preserve"> </w:t>
      </w:r>
      <w:r>
        <w:rPr>
          <w:lang w:eastAsia="ko-KR"/>
        </w:rPr>
        <w:t>방해할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lang w:eastAsia="ko-KR"/>
        </w:rPr>
        <w:t>그렇다고</w:t>
      </w:r>
      <w:r>
        <w:rPr>
          <w:lang w:eastAsia="ko-KR"/>
        </w:rPr>
        <w:t xml:space="preserve"> </w:t>
      </w:r>
      <w:r>
        <w:rPr>
          <w:lang w:eastAsia="ko-KR"/>
        </w:rPr>
        <w:t>아예</w:t>
      </w:r>
      <w:r>
        <w:rPr>
          <w:lang w:eastAsia="ko-KR"/>
        </w:rPr>
        <w:t xml:space="preserve"> </w:t>
      </w:r>
      <w:r>
        <w:rPr>
          <w:lang w:eastAsia="ko-KR"/>
        </w:rPr>
        <w:t>끊는</w:t>
      </w:r>
      <w:r>
        <w:rPr>
          <w:lang w:eastAsia="ko-KR"/>
        </w:rPr>
        <w:t xml:space="preserve"> </w:t>
      </w:r>
      <w:r>
        <w:rPr>
          <w:lang w:eastAsia="ko-KR"/>
        </w:rPr>
        <w:t>건</w:t>
      </w:r>
      <w:r>
        <w:rPr>
          <w:lang w:eastAsia="ko-KR"/>
        </w:rPr>
        <w:t xml:space="preserve"> </w:t>
      </w:r>
      <w:r>
        <w:rPr>
          <w:lang w:eastAsia="ko-KR"/>
        </w:rPr>
        <w:t>금물</w:t>
      </w:r>
      <w:r>
        <w:rPr>
          <w:lang w:eastAsia="ko-KR"/>
        </w:rPr>
        <w:t xml:space="preserve">! </w:t>
      </w:r>
      <w:r>
        <w:rPr>
          <w:lang w:eastAsia="ko-KR"/>
        </w:rPr>
        <w:t>매일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양으로</w:t>
      </w:r>
      <w:r>
        <w:rPr>
          <w:lang w:eastAsia="ko-KR"/>
        </w:rPr>
        <w:t xml:space="preserve"> </w:t>
      </w:r>
      <w:r>
        <w:rPr>
          <w:lang w:eastAsia="ko-KR"/>
        </w:rPr>
        <w:t>꾸준히</w:t>
      </w:r>
      <w:r>
        <w:rPr>
          <w:lang w:eastAsia="ko-KR"/>
        </w:rPr>
        <w:t xml:space="preserve"> </w:t>
      </w:r>
      <w:r>
        <w:rPr>
          <w:lang w:eastAsia="ko-KR"/>
        </w:rPr>
        <w:t>섭취하는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핵심입니다</w:t>
      </w:r>
      <w:r>
        <w:rPr>
          <w:lang w:eastAsia="ko-KR"/>
        </w:rPr>
        <w:t>.</w:t>
      </w:r>
    </w:p>
    <w:p w14:paraId="31B7DEB5" w14:textId="77777777" w:rsidR="009A78CD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5. </w:t>
      </w:r>
      <w:proofErr w:type="spellStart"/>
      <w:r>
        <w:rPr>
          <w:lang w:eastAsia="ko-KR"/>
        </w:rPr>
        <w:t>이부프로펜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복용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술</w:t>
      </w:r>
      <w:r>
        <w:rPr>
          <w:lang w:eastAsia="ko-KR"/>
        </w:rPr>
        <w:t xml:space="preserve"> </w:t>
      </w:r>
      <w:r>
        <w:rPr>
          <w:lang w:eastAsia="ko-KR"/>
        </w:rPr>
        <w:t>마셔도</w:t>
      </w:r>
      <w:r>
        <w:rPr>
          <w:lang w:eastAsia="ko-KR"/>
        </w:rPr>
        <w:t xml:space="preserve"> </w:t>
      </w:r>
      <w:r>
        <w:rPr>
          <w:lang w:eastAsia="ko-KR"/>
        </w:rPr>
        <w:t>될까</w:t>
      </w:r>
      <w:r>
        <w:rPr>
          <w:lang w:eastAsia="ko-KR"/>
        </w:rPr>
        <w:t>? 🍺</w:t>
      </w:r>
    </w:p>
    <w:p w14:paraId="5010B0D7" w14:textId="3A92E0C3" w:rsidR="009A78CD" w:rsidRPr="0087466C" w:rsidRDefault="00000000">
      <w:pPr>
        <w:rPr>
          <w:rFonts w:eastAsia="맑은 고딕"/>
          <w:lang w:eastAsia="ko-KR"/>
        </w:rPr>
      </w:pPr>
      <w:r>
        <w:rPr>
          <w:lang w:eastAsia="ko-KR"/>
        </w:rPr>
        <w:t xml:space="preserve">💡 </w:t>
      </w:r>
      <w:proofErr w:type="spellStart"/>
      <w:r>
        <w:rPr>
          <w:lang w:eastAsia="ko-KR"/>
        </w:rPr>
        <w:t>이부프로펜은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비스테로이드성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소염진통제로</w:t>
      </w:r>
      <w:r>
        <w:rPr>
          <w:lang w:eastAsia="ko-KR"/>
        </w:rPr>
        <w:t xml:space="preserve">, </w:t>
      </w:r>
      <w:r>
        <w:rPr>
          <w:lang w:eastAsia="ko-KR"/>
        </w:rPr>
        <w:t>통증과</w:t>
      </w:r>
      <w:r>
        <w:rPr>
          <w:lang w:eastAsia="ko-KR"/>
        </w:rPr>
        <w:t xml:space="preserve"> </w:t>
      </w:r>
      <w:r>
        <w:rPr>
          <w:lang w:eastAsia="ko-KR"/>
        </w:rPr>
        <w:t>염증을</w:t>
      </w:r>
      <w:r>
        <w:rPr>
          <w:lang w:eastAsia="ko-KR"/>
        </w:rPr>
        <w:t xml:space="preserve"> </w:t>
      </w:r>
      <w:r>
        <w:rPr>
          <w:lang w:eastAsia="ko-KR"/>
        </w:rPr>
        <w:t>줄여주는</w:t>
      </w:r>
      <w:r>
        <w:rPr>
          <w:lang w:eastAsia="ko-KR"/>
        </w:rPr>
        <w:t xml:space="preserve"> </w:t>
      </w:r>
      <w:r>
        <w:rPr>
          <w:lang w:eastAsia="ko-KR"/>
        </w:rPr>
        <w:t>약이에요</w:t>
      </w:r>
      <w:r>
        <w:rPr>
          <w:lang w:eastAsia="ko-KR"/>
        </w:rPr>
        <w:t>.</w:t>
      </w:r>
      <w:r w:rsidR="0087466C"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>두통이나</w:t>
      </w:r>
      <w:r>
        <w:rPr>
          <w:lang w:eastAsia="ko-KR"/>
        </w:rPr>
        <w:t xml:space="preserve"> </w:t>
      </w:r>
      <w:r>
        <w:rPr>
          <w:lang w:eastAsia="ko-KR"/>
        </w:rPr>
        <w:t>생리통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이부프로펜을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먹고</w:t>
      </w:r>
      <w:r>
        <w:rPr>
          <w:lang w:eastAsia="ko-KR"/>
        </w:rPr>
        <w:t xml:space="preserve"> </w:t>
      </w:r>
      <w:r>
        <w:rPr>
          <w:lang w:eastAsia="ko-KR"/>
        </w:rPr>
        <w:t>술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잔</w:t>
      </w:r>
      <w:r>
        <w:rPr>
          <w:lang w:eastAsia="ko-KR"/>
        </w:rPr>
        <w:t xml:space="preserve"> </w:t>
      </w:r>
      <w:r>
        <w:rPr>
          <w:lang w:eastAsia="ko-KR"/>
        </w:rPr>
        <w:t>생각나는</w:t>
      </w:r>
      <w:r>
        <w:rPr>
          <w:lang w:eastAsia="ko-KR"/>
        </w:rPr>
        <w:t xml:space="preserve"> </w:t>
      </w:r>
      <w:r>
        <w:rPr>
          <w:lang w:eastAsia="ko-KR"/>
        </w:rPr>
        <w:t>날</w:t>
      </w:r>
      <w:r>
        <w:rPr>
          <w:lang w:eastAsia="ko-KR"/>
        </w:rPr>
        <w:t xml:space="preserve">, </w:t>
      </w:r>
      <w:r>
        <w:rPr>
          <w:lang w:eastAsia="ko-KR"/>
        </w:rPr>
        <w:t>조심하셔야</w:t>
      </w:r>
      <w:r>
        <w:rPr>
          <w:lang w:eastAsia="ko-KR"/>
        </w:rPr>
        <w:t xml:space="preserve"> </w:t>
      </w:r>
      <w:r>
        <w:rPr>
          <w:lang w:eastAsia="ko-KR"/>
        </w:rPr>
        <w:t>해요</w:t>
      </w:r>
      <w:r>
        <w:rPr>
          <w:lang w:eastAsia="ko-KR"/>
        </w:rPr>
        <w:t>.</w:t>
      </w:r>
      <w:r>
        <w:rPr>
          <w:lang w:eastAsia="ko-KR"/>
        </w:rPr>
        <w:br/>
        <w:t xml:space="preserve">NSAIDs </w:t>
      </w:r>
      <w:r>
        <w:rPr>
          <w:lang w:eastAsia="ko-KR"/>
        </w:rPr>
        <w:t>계열</w:t>
      </w:r>
      <w:r>
        <w:rPr>
          <w:lang w:eastAsia="ko-KR"/>
        </w:rPr>
        <w:t xml:space="preserve"> </w:t>
      </w:r>
      <w:r>
        <w:rPr>
          <w:lang w:eastAsia="ko-KR"/>
        </w:rPr>
        <w:t>진통제는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점막을</w:t>
      </w:r>
      <w:r>
        <w:rPr>
          <w:lang w:eastAsia="ko-KR"/>
        </w:rPr>
        <w:t xml:space="preserve"> </w:t>
      </w:r>
      <w:r>
        <w:rPr>
          <w:lang w:eastAsia="ko-KR"/>
        </w:rPr>
        <w:t>자극하는데</w:t>
      </w:r>
      <w:r>
        <w:rPr>
          <w:lang w:eastAsia="ko-KR"/>
        </w:rPr>
        <w:t xml:space="preserve">, </w:t>
      </w:r>
      <w:r>
        <w:rPr>
          <w:lang w:eastAsia="ko-KR"/>
        </w:rPr>
        <w:t>여기에</w:t>
      </w:r>
      <w:r>
        <w:rPr>
          <w:lang w:eastAsia="ko-KR"/>
        </w:rPr>
        <w:t xml:space="preserve"> </w:t>
      </w:r>
      <w:r>
        <w:rPr>
          <w:lang w:eastAsia="ko-KR"/>
        </w:rPr>
        <w:t>알코올까지</w:t>
      </w:r>
      <w:r>
        <w:rPr>
          <w:lang w:eastAsia="ko-KR"/>
        </w:rPr>
        <w:t xml:space="preserve"> </w:t>
      </w:r>
      <w:r>
        <w:rPr>
          <w:lang w:eastAsia="ko-KR"/>
        </w:rPr>
        <w:t>더해지면</w:t>
      </w:r>
      <w:r>
        <w:rPr>
          <w:lang w:eastAsia="ko-KR"/>
        </w:rPr>
        <w:t xml:space="preserve"> </w:t>
      </w:r>
      <w:r>
        <w:rPr>
          <w:lang w:eastAsia="ko-KR"/>
        </w:rPr>
        <w:t>위염이나</w:t>
      </w:r>
      <w:r>
        <w:rPr>
          <w:lang w:eastAsia="ko-KR"/>
        </w:rPr>
        <w:t xml:space="preserve"> </w:t>
      </w:r>
      <w:r>
        <w:rPr>
          <w:lang w:eastAsia="ko-KR"/>
        </w:rPr>
        <w:t>위출혈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커질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lang w:eastAsia="ko-KR"/>
        </w:rPr>
        <w:t>진통제를</w:t>
      </w:r>
      <w:r>
        <w:rPr>
          <w:lang w:eastAsia="ko-KR"/>
        </w:rPr>
        <w:t xml:space="preserve"> </w:t>
      </w:r>
      <w:r>
        <w:rPr>
          <w:lang w:eastAsia="ko-KR"/>
        </w:rPr>
        <w:t>복용한</w:t>
      </w:r>
      <w:r>
        <w:rPr>
          <w:lang w:eastAsia="ko-KR"/>
        </w:rPr>
        <w:t xml:space="preserve"> </w:t>
      </w:r>
      <w:r>
        <w:rPr>
          <w:lang w:eastAsia="ko-KR"/>
        </w:rPr>
        <w:t>날은</w:t>
      </w:r>
      <w:r>
        <w:rPr>
          <w:lang w:eastAsia="ko-KR"/>
        </w:rPr>
        <w:t xml:space="preserve"> </w:t>
      </w:r>
      <w:r>
        <w:rPr>
          <w:lang w:eastAsia="ko-KR"/>
        </w:rPr>
        <w:t>가급적</w:t>
      </w:r>
      <w:r>
        <w:rPr>
          <w:lang w:eastAsia="ko-KR"/>
        </w:rPr>
        <w:t xml:space="preserve"> </w:t>
      </w:r>
      <w:r>
        <w:rPr>
          <w:lang w:eastAsia="ko-KR"/>
        </w:rPr>
        <w:t>음주는</w:t>
      </w:r>
      <w:r>
        <w:rPr>
          <w:lang w:eastAsia="ko-KR"/>
        </w:rPr>
        <w:t xml:space="preserve"> </w:t>
      </w:r>
      <w:r>
        <w:rPr>
          <w:lang w:eastAsia="ko-KR"/>
        </w:rPr>
        <w:t>피하는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좋아요</w:t>
      </w:r>
      <w:r>
        <w:rPr>
          <w:lang w:eastAsia="ko-KR"/>
        </w:rPr>
        <w:t xml:space="preserve">. </w:t>
      </w:r>
      <w:r>
        <w:rPr>
          <w:lang w:eastAsia="ko-KR"/>
        </w:rPr>
        <w:t>건강한</w:t>
      </w:r>
      <w:r>
        <w:rPr>
          <w:lang w:eastAsia="ko-KR"/>
        </w:rPr>
        <w:t xml:space="preserve"> </w:t>
      </w:r>
      <w:r>
        <w:rPr>
          <w:lang w:eastAsia="ko-KR"/>
        </w:rPr>
        <w:t>위를</w:t>
      </w:r>
      <w:r>
        <w:rPr>
          <w:lang w:eastAsia="ko-KR"/>
        </w:rPr>
        <w:t xml:space="preserve"> </w:t>
      </w:r>
      <w:r>
        <w:rPr>
          <w:lang w:eastAsia="ko-KR"/>
        </w:rPr>
        <w:t>위해서요</w:t>
      </w:r>
      <w:r>
        <w:rPr>
          <w:lang w:eastAsia="ko-KR"/>
        </w:rPr>
        <w:t>!</w:t>
      </w:r>
    </w:p>
    <w:p w14:paraId="2B5D10EF" w14:textId="77777777" w:rsidR="009A78CD" w:rsidRDefault="009A78CD">
      <w:pPr>
        <w:rPr>
          <w:lang w:eastAsia="ko-KR"/>
        </w:rPr>
      </w:pPr>
    </w:p>
    <w:sectPr w:rsidR="009A78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4008765">
    <w:abstractNumId w:val="8"/>
  </w:num>
  <w:num w:numId="2" w16cid:durableId="744911460">
    <w:abstractNumId w:val="6"/>
  </w:num>
  <w:num w:numId="3" w16cid:durableId="2116825297">
    <w:abstractNumId w:val="5"/>
  </w:num>
  <w:num w:numId="4" w16cid:durableId="1434401586">
    <w:abstractNumId w:val="4"/>
  </w:num>
  <w:num w:numId="5" w16cid:durableId="1311010434">
    <w:abstractNumId w:val="7"/>
  </w:num>
  <w:num w:numId="6" w16cid:durableId="261648335">
    <w:abstractNumId w:val="3"/>
  </w:num>
  <w:num w:numId="7" w16cid:durableId="2121029952">
    <w:abstractNumId w:val="2"/>
  </w:num>
  <w:num w:numId="8" w16cid:durableId="1629820251">
    <w:abstractNumId w:val="1"/>
  </w:num>
  <w:num w:numId="9" w16cid:durableId="204054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4E1B"/>
    <w:rsid w:val="0029639D"/>
    <w:rsid w:val="002E62BA"/>
    <w:rsid w:val="00326F90"/>
    <w:rsid w:val="0087466C"/>
    <w:rsid w:val="009A78CD"/>
    <w:rsid w:val="00AA1D8D"/>
    <w:rsid w:val="00B47730"/>
    <w:rsid w:val="00CA6D5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F38512"/>
  <w14:defaultImageDpi w14:val="300"/>
  <w15:docId w15:val="{BCD5E6A5-282A-C549-B6F3-016045CA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맑은 고딕" w:hAnsi="맑은 고딕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조항준</cp:lastModifiedBy>
  <cp:revision>3</cp:revision>
  <dcterms:created xsi:type="dcterms:W3CDTF">2013-12-23T23:15:00Z</dcterms:created>
  <dcterms:modified xsi:type="dcterms:W3CDTF">2025-06-02T13:59:00Z</dcterms:modified>
  <cp:category/>
</cp:coreProperties>
</file>