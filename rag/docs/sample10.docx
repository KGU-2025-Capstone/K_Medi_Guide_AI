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9F8FE" w14:textId="77777777" w:rsidR="006B6390" w:rsidRPr="00410668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사용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시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궁금하실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만한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사항들을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모아봤습니다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2D71DAB4" w14:textId="15FE068A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br/>
      </w:r>
      <w:r w:rsidRPr="00410668">
        <w:rPr>
          <w:color w:val="000000" w:themeColor="text1"/>
          <w:lang w:eastAsia="ko-KR"/>
        </w:rPr>
        <w:t>약국이나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병원에서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자주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있는</w:t>
      </w:r>
      <w:r w:rsidRPr="00410668">
        <w:rPr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판피린큐액</w:t>
      </w:r>
      <w:proofErr w:type="spellEnd"/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많은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분들이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복용하고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계시죠</w:t>
      </w:r>
      <w:r w:rsidRPr="00410668">
        <w:rPr>
          <w:color w:val="000000" w:themeColor="text1"/>
          <w:lang w:eastAsia="ko-KR"/>
        </w:rPr>
        <w:t xml:space="preserve">? 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막상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먹으려고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하면</w:t>
      </w:r>
      <w:r w:rsidRPr="00410668">
        <w:rPr>
          <w:color w:val="000000" w:themeColor="text1"/>
          <w:lang w:eastAsia="ko-KR"/>
        </w:rPr>
        <w:t xml:space="preserve"> "</w:t>
      </w:r>
      <w:r w:rsidRPr="00410668">
        <w:rPr>
          <w:color w:val="000000" w:themeColor="text1"/>
          <w:lang w:eastAsia="ko-KR"/>
        </w:rPr>
        <w:t>언제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먹는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게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좋지</w:t>
      </w:r>
      <w:r w:rsidRPr="00410668">
        <w:rPr>
          <w:color w:val="000000" w:themeColor="text1"/>
          <w:lang w:eastAsia="ko-KR"/>
        </w:rPr>
        <w:t>?", "</w:t>
      </w:r>
      <w:r w:rsidRPr="00410668">
        <w:rPr>
          <w:color w:val="000000" w:themeColor="text1"/>
          <w:lang w:eastAsia="ko-KR"/>
        </w:rPr>
        <w:t>카페인이나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술과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같이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먹어도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되나</w:t>
      </w:r>
      <w:r w:rsidRPr="00410668">
        <w:rPr>
          <w:color w:val="000000" w:themeColor="text1"/>
          <w:lang w:eastAsia="ko-KR"/>
        </w:rPr>
        <w:t>?", "</w:t>
      </w:r>
      <w:r w:rsidRPr="00410668">
        <w:rPr>
          <w:color w:val="000000" w:themeColor="text1"/>
          <w:lang w:eastAsia="ko-KR"/>
        </w:rPr>
        <w:t>감기약과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같이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먹어도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괜찮을까</w:t>
      </w:r>
      <w:r w:rsidRPr="00410668">
        <w:rPr>
          <w:color w:val="000000" w:themeColor="text1"/>
          <w:lang w:eastAsia="ko-KR"/>
        </w:rPr>
        <w:t xml:space="preserve">?" </w:t>
      </w:r>
      <w:proofErr w:type="gramStart"/>
      <w:r w:rsidRPr="00410668">
        <w:rPr>
          <w:color w:val="000000" w:themeColor="text1"/>
          <w:lang w:eastAsia="ko-KR"/>
        </w:rPr>
        <w:t>같은</w:t>
      </w:r>
      <w:r w:rsidRPr="00410668">
        <w:rPr>
          <w:color w:val="000000" w:themeColor="text1"/>
          <w:lang w:eastAsia="ko-KR"/>
        </w:rPr>
        <w:t xml:space="preserve"> 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소소하지만</w:t>
      </w:r>
      <w:proofErr w:type="gramEnd"/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중요한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질문들이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떠오를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텐데요</w:t>
      </w:r>
      <w:r w:rsidRPr="00410668">
        <w:rPr>
          <w:color w:val="000000" w:themeColor="text1"/>
          <w:lang w:eastAsia="ko-KR"/>
        </w:rPr>
        <w:t>.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그래서</w:t>
      </w:r>
      <w:r w:rsidRPr="00410668">
        <w:rPr>
          <w:color w:val="000000" w:themeColor="text1"/>
          <w:lang w:eastAsia="ko-KR"/>
        </w:rPr>
        <w:t xml:space="preserve">! </w:t>
      </w:r>
      <w:r w:rsidRPr="00410668">
        <w:rPr>
          <w:color w:val="000000" w:themeColor="text1"/>
          <w:lang w:eastAsia="ko-KR"/>
        </w:rPr>
        <w:t>이번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포스팅에서는</w:t>
      </w:r>
      <w:r w:rsidRPr="00410668">
        <w:rPr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판피린큐액</w:t>
      </w:r>
      <w:proofErr w:type="spellEnd"/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주의할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점과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자주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묻는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질문들을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깔끔하게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정리해봤습니다</w:t>
      </w:r>
      <w:r w:rsidRPr="00410668">
        <w:rPr>
          <w:color w:val="000000" w:themeColor="text1"/>
          <w:lang w:eastAsia="ko-KR"/>
        </w:rPr>
        <w:t>.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판피린큐액</w:t>
      </w:r>
      <w:proofErr w:type="spellEnd"/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전에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번쯤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참고하면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좋을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정보들이니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궁금한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점이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있었다면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이번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기회에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시원하게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해결하고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가보자고요</w:t>
      </w:r>
      <w:r w:rsidRPr="00410668">
        <w:rPr>
          <w:color w:val="000000" w:themeColor="text1"/>
          <w:lang w:eastAsia="ko-KR"/>
        </w:rPr>
        <w:t>~</w:t>
      </w:r>
      <w:r w:rsidRPr="00410668">
        <w:rPr>
          <w:color w:val="000000" w:themeColor="text1"/>
          <w:lang w:eastAsia="ko-KR"/>
        </w:rPr>
        <w:br/>
      </w:r>
    </w:p>
    <w:p w14:paraId="03DFE83D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판피린큐액은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어떤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증상에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사용되나요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3FDD0C28" w14:textId="34431D11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감기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증상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완화에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도움을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주는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복합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감기약으로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기침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콧물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발열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등의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증상에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효과적입니다</w:t>
      </w:r>
      <w:r w:rsidRPr="00410668">
        <w:rPr>
          <w:color w:val="000000" w:themeColor="text1"/>
          <w:lang w:eastAsia="ko-KR"/>
        </w:rPr>
        <w:t>.</w:t>
      </w:r>
    </w:p>
    <w:p w14:paraId="1E282384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판피린큐액의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4E72F49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성인은</w:t>
      </w:r>
      <w:r w:rsidRPr="00410668">
        <w:rPr>
          <w:color w:val="000000" w:themeColor="text1"/>
          <w:lang w:eastAsia="ko-KR"/>
        </w:rPr>
        <w:t xml:space="preserve"> 1</w:t>
      </w:r>
      <w:r w:rsidRPr="00410668">
        <w:rPr>
          <w:color w:val="000000" w:themeColor="text1"/>
          <w:lang w:eastAsia="ko-KR"/>
        </w:rPr>
        <w:t>회</w:t>
      </w:r>
      <w:r w:rsidRPr="00410668">
        <w:rPr>
          <w:color w:val="000000" w:themeColor="text1"/>
          <w:lang w:eastAsia="ko-KR"/>
        </w:rPr>
        <w:t xml:space="preserve"> 1</w:t>
      </w:r>
      <w:r w:rsidRPr="00410668">
        <w:rPr>
          <w:color w:val="000000" w:themeColor="text1"/>
          <w:lang w:eastAsia="ko-KR"/>
        </w:rPr>
        <w:t>병</w:t>
      </w:r>
      <w:r w:rsidRPr="00410668">
        <w:rPr>
          <w:color w:val="000000" w:themeColor="text1"/>
          <w:lang w:eastAsia="ko-KR"/>
        </w:rPr>
        <w:t>(15mL)</w:t>
      </w:r>
      <w:r w:rsidRPr="00410668">
        <w:rPr>
          <w:color w:val="000000" w:themeColor="text1"/>
          <w:lang w:eastAsia="ko-KR"/>
        </w:rPr>
        <w:t>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하루</w:t>
      </w:r>
      <w:r w:rsidRPr="00410668">
        <w:rPr>
          <w:color w:val="000000" w:themeColor="text1"/>
          <w:lang w:eastAsia="ko-KR"/>
        </w:rPr>
        <w:t xml:space="preserve"> 3</w:t>
      </w:r>
      <w:r w:rsidRPr="00410668">
        <w:rPr>
          <w:color w:val="000000" w:themeColor="text1"/>
          <w:lang w:eastAsia="ko-KR"/>
        </w:rPr>
        <w:t>회까지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있으며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권장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복용량을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초과하지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않도록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주의하세요</w:t>
      </w:r>
      <w:r w:rsidRPr="00410668">
        <w:rPr>
          <w:color w:val="000000" w:themeColor="text1"/>
          <w:lang w:eastAsia="ko-KR"/>
        </w:rPr>
        <w:t>.</w:t>
      </w:r>
    </w:p>
    <w:p w14:paraId="340DBD11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판피린큐액을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복용할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때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주의할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점은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E1AFBD6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졸음이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올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있으므로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운전이나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기계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조작은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피해야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합니다</w:t>
      </w:r>
      <w:r w:rsidRPr="00410668">
        <w:rPr>
          <w:color w:val="000000" w:themeColor="text1"/>
          <w:lang w:eastAsia="ko-KR"/>
        </w:rPr>
        <w:t xml:space="preserve">. </w:t>
      </w:r>
      <w:r w:rsidRPr="00410668">
        <w:rPr>
          <w:color w:val="000000" w:themeColor="text1"/>
          <w:lang w:eastAsia="ko-KR"/>
        </w:rPr>
        <w:t>과음은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손상의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위험을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높이니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삼가세요</w:t>
      </w:r>
      <w:r w:rsidRPr="00410668">
        <w:rPr>
          <w:color w:val="000000" w:themeColor="text1"/>
          <w:lang w:eastAsia="ko-KR"/>
        </w:rPr>
        <w:t>.</w:t>
      </w:r>
    </w:p>
    <w:p w14:paraId="3C3BFF3C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판피린큐액과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카페인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음료를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마셔도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4BB6701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카페인은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대사에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부담을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있으므로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카페인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음료는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피하는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것이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좋습니다</w:t>
      </w:r>
      <w:r w:rsidRPr="00410668">
        <w:rPr>
          <w:color w:val="000000" w:themeColor="text1"/>
          <w:lang w:eastAsia="ko-KR"/>
        </w:rPr>
        <w:t>.</w:t>
      </w:r>
    </w:p>
    <w:p w14:paraId="046B72C6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5.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판피린큐액을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복용하고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술을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마셔도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91ECE81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절대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금지</w:t>
      </w:r>
      <w:r w:rsidRPr="00410668">
        <w:rPr>
          <w:color w:val="000000" w:themeColor="text1"/>
          <w:lang w:eastAsia="ko-KR"/>
        </w:rPr>
        <w:t xml:space="preserve">! </w:t>
      </w:r>
      <w:r w:rsidRPr="00410668">
        <w:rPr>
          <w:color w:val="000000" w:themeColor="text1"/>
          <w:lang w:eastAsia="ko-KR"/>
        </w:rPr>
        <w:t>알코올과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함께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복용하면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손상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위험이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크게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증가하므로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주의하세요</w:t>
      </w:r>
      <w:r w:rsidRPr="00410668">
        <w:rPr>
          <w:color w:val="000000" w:themeColor="text1"/>
          <w:lang w:eastAsia="ko-KR"/>
        </w:rPr>
        <w:t>.</w:t>
      </w:r>
    </w:p>
    <w:p w14:paraId="1DE4E3A9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6.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판피린큐액과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다른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감기약을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70FE9818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다른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감기약에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유사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성분이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포함될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있으므로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반드시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성분을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확인하고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중복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피하세요</w:t>
      </w:r>
      <w:r w:rsidRPr="00410668">
        <w:rPr>
          <w:color w:val="000000" w:themeColor="text1"/>
          <w:lang w:eastAsia="ko-KR"/>
        </w:rPr>
        <w:t>.</w:t>
      </w:r>
    </w:p>
    <w:p w14:paraId="721DB86B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7.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음식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섭취는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해야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7938C9B1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일반적인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식사는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무방하지만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위장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자극을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피하기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위해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기름진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음식은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삼가는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것이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좋습니다</w:t>
      </w:r>
      <w:r w:rsidRPr="00410668">
        <w:rPr>
          <w:color w:val="000000" w:themeColor="text1"/>
          <w:lang w:eastAsia="ko-KR"/>
        </w:rPr>
        <w:t>.</w:t>
      </w:r>
    </w:p>
    <w:p w14:paraId="129E9000" w14:textId="77777777" w:rsidR="006B6390" w:rsidRPr="00410668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8. </w:t>
      </w:r>
      <w:proofErr w:type="spellStart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판피린큐액의</w:t>
      </w:r>
      <w:proofErr w:type="spellEnd"/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유통기한이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지났다면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410668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8071DD9" w14:textId="77777777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t>복용하지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않는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것이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좋습니다</w:t>
      </w:r>
      <w:r w:rsidRPr="00410668">
        <w:rPr>
          <w:color w:val="000000" w:themeColor="text1"/>
          <w:lang w:eastAsia="ko-KR"/>
        </w:rPr>
        <w:t xml:space="preserve">. </w:t>
      </w:r>
      <w:r w:rsidRPr="00410668">
        <w:rPr>
          <w:color w:val="000000" w:themeColor="text1"/>
          <w:lang w:eastAsia="ko-KR"/>
        </w:rPr>
        <w:t>유효성분의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효과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저하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및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변질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가능성이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있으므로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반드시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유통기한을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확인하세요</w:t>
      </w:r>
      <w:r w:rsidRPr="00410668">
        <w:rPr>
          <w:color w:val="000000" w:themeColor="text1"/>
          <w:lang w:eastAsia="ko-KR"/>
        </w:rPr>
        <w:t>.</w:t>
      </w:r>
    </w:p>
    <w:p w14:paraId="74110377" w14:textId="718AF69F" w:rsidR="006B6390" w:rsidRPr="00410668" w:rsidRDefault="00000000">
      <w:pPr>
        <w:rPr>
          <w:color w:val="000000" w:themeColor="text1"/>
          <w:lang w:eastAsia="ko-KR"/>
        </w:rPr>
      </w:pPr>
      <w:r w:rsidRPr="00410668">
        <w:rPr>
          <w:color w:val="000000" w:themeColor="text1"/>
          <w:lang w:eastAsia="ko-KR"/>
        </w:rPr>
        <w:br/>
      </w:r>
      <w:r w:rsidRPr="00410668">
        <w:rPr>
          <w:color w:val="000000" w:themeColor="text1"/>
          <w:lang w:eastAsia="ko-KR"/>
        </w:rPr>
        <w:t>이렇게</w:t>
      </w:r>
      <w:r w:rsidRPr="00410668">
        <w:rPr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판피린큐액에</w:t>
      </w:r>
      <w:proofErr w:type="spellEnd"/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궁금하셨을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만한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사항들을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모아봤습니다</w:t>
      </w:r>
      <w:r w:rsidRPr="00410668">
        <w:rPr>
          <w:color w:val="000000" w:themeColor="text1"/>
          <w:lang w:eastAsia="ko-KR"/>
        </w:rPr>
        <w:t>.</w:t>
      </w:r>
      <w:r w:rsidR="006E285E">
        <w:rPr>
          <w:rFonts w:eastAsia="맑은 고딕" w:hint="eastAsia"/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판피린큐액처럼</w:t>
      </w:r>
      <w:proofErr w:type="spellEnd"/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감기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증상에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자주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복용하는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약일수록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정확한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정보를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알고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복용하는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게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정말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중요하답니다</w:t>
      </w:r>
      <w:r w:rsidRPr="00410668">
        <w:rPr>
          <w:color w:val="000000" w:themeColor="text1"/>
          <w:lang w:eastAsia="ko-KR"/>
        </w:rPr>
        <w:t>.</w:t>
      </w:r>
      <w:r w:rsidRPr="00410668">
        <w:rPr>
          <w:color w:val="000000" w:themeColor="text1"/>
          <w:lang w:eastAsia="ko-KR"/>
        </w:rPr>
        <w:br/>
      </w:r>
      <w:r w:rsidRPr="00410668">
        <w:rPr>
          <w:color w:val="000000" w:themeColor="text1"/>
          <w:lang w:eastAsia="ko-KR"/>
        </w:rPr>
        <w:t>약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복용법과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주의사항을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꼼꼼히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확인하고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증상이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심하거나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불편함이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지속된다면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의사나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약사와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상담하시길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권해드려요</w:t>
      </w:r>
      <w:r w:rsidRPr="00410668">
        <w:rPr>
          <w:color w:val="000000" w:themeColor="text1"/>
          <w:lang w:eastAsia="ko-KR"/>
        </w:rPr>
        <w:t>.</w:t>
      </w:r>
      <w:r w:rsidRPr="00410668">
        <w:rPr>
          <w:color w:val="000000" w:themeColor="text1"/>
          <w:lang w:eastAsia="ko-KR"/>
        </w:rPr>
        <w:br/>
      </w:r>
      <w:r w:rsidRPr="00410668">
        <w:rPr>
          <w:color w:val="000000" w:themeColor="text1"/>
          <w:lang w:eastAsia="ko-KR"/>
        </w:rPr>
        <w:br/>
      </w:r>
      <w:r w:rsidRPr="00410668">
        <w:rPr>
          <w:color w:val="000000" w:themeColor="text1"/>
          <w:lang w:eastAsia="ko-KR"/>
        </w:rPr>
        <w:t>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포스팅을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보는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분들께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도움이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되길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바라며</w:t>
      </w:r>
      <w:r w:rsidRPr="00410668">
        <w:rPr>
          <w:color w:val="000000" w:themeColor="text1"/>
          <w:lang w:eastAsia="ko-KR"/>
        </w:rPr>
        <w:t xml:space="preserve">, </w:t>
      </w:r>
      <w:r w:rsidRPr="00410668">
        <w:rPr>
          <w:color w:val="000000" w:themeColor="text1"/>
          <w:lang w:eastAsia="ko-KR"/>
        </w:rPr>
        <w:t>다음에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더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유익한</w:t>
      </w:r>
      <w:r w:rsidRPr="00410668">
        <w:rPr>
          <w:color w:val="000000" w:themeColor="text1"/>
          <w:lang w:eastAsia="ko-KR"/>
        </w:rPr>
        <w:t xml:space="preserve"> </w:t>
      </w:r>
      <w:r w:rsidRPr="00410668">
        <w:rPr>
          <w:color w:val="000000" w:themeColor="text1"/>
          <w:lang w:eastAsia="ko-KR"/>
        </w:rPr>
        <w:t>포스팅으로</w:t>
      </w:r>
      <w:r w:rsidRPr="00410668">
        <w:rPr>
          <w:color w:val="000000" w:themeColor="text1"/>
          <w:lang w:eastAsia="ko-KR"/>
        </w:rPr>
        <w:t xml:space="preserve"> </w:t>
      </w:r>
      <w:proofErr w:type="spellStart"/>
      <w:r w:rsidRPr="00410668">
        <w:rPr>
          <w:color w:val="000000" w:themeColor="text1"/>
          <w:lang w:eastAsia="ko-KR"/>
        </w:rPr>
        <w:t>찾아올게요</w:t>
      </w:r>
      <w:proofErr w:type="spellEnd"/>
      <w:r w:rsidRPr="00410668">
        <w:rPr>
          <w:color w:val="000000" w:themeColor="text1"/>
          <w:lang w:eastAsia="ko-KR"/>
        </w:rPr>
        <w:t>!</w:t>
      </w:r>
      <w:r w:rsidRPr="00410668">
        <w:rPr>
          <w:color w:val="000000" w:themeColor="text1"/>
          <w:lang w:eastAsia="ko-KR"/>
        </w:rPr>
        <w:br/>
      </w:r>
    </w:p>
    <w:sectPr w:rsidR="006B6390" w:rsidRPr="00410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756879">
    <w:abstractNumId w:val="8"/>
  </w:num>
  <w:num w:numId="2" w16cid:durableId="508912567">
    <w:abstractNumId w:val="6"/>
  </w:num>
  <w:num w:numId="3" w16cid:durableId="1649163674">
    <w:abstractNumId w:val="5"/>
  </w:num>
  <w:num w:numId="4" w16cid:durableId="539517331">
    <w:abstractNumId w:val="4"/>
  </w:num>
  <w:num w:numId="5" w16cid:durableId="830293111">
    <w:abstractNumId w:val="7"/>
  </w:num>
  <w:num w:numId="6" w16cid:durableId="1620993184">
    <w:abstractNumId w:val="3"/>
  </w:num>
  <w:num w:numId="7" w16cid:durableId="238449008">
    <w:abstractNumId w:val="2"/>
  </w:num>
  <w:num w:numId="8" w16cid:durableId="1540968469">
    <w:abstractNumId w:val="1"/>
  </w:num>
  <w:num w:numId="9" w16cid:durableId="23266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668"/>
    <w:rsid w:val="006B6390"/>
    <w:rsid w:val="006E285E"/>
    <w:rsid w:val="00AA1D8D"/>
    <w:rsid w:val="00B47730"/>
    <w:rsid w:val="00BD63EF"/>
    <w:rsid w:val="00CB0664"/>
    <w:rsid w:val="00D557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62DE9"/>
  <w14:defaultImageDpi w14:val="300"/>
  <w15:docId w15:val="{9A6396E0-5575-40A1-972B-E139EBA3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2025-06-02T12:55:00Z</dcterms:created>
  <dcterms:modified xsi:type="dcterms:W3CDTF">2025-06-02T14:00:00Z</dcterms:modified>
  <cp:category/>
</cp:coreProperties>
</file>