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15ED2" w14:textId="77777777" w:rsidR="003A0E00" w:rsidRPr="00EC2A9B" w:rsidRDefault="00000000">
      <w:pPr>
        <w:pStyle w:val="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오늘은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애크논크림과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노스카나겔에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대해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알아보겠습니다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!</w:t>
      </w:r>
    </w:p>
    <w:p w14:paraId="6E1F6FCF" w14:textId="0B18E328" w:rsidR="003A0E00" w:rsidRPr="00EC2A9B" w:rsidRDefault="00000000">
      <w:pPr>
        <w:rPr>
          <w:color w:val="000000" w:themeColor="text1"/>
          <w:lang w:eastAsia="ko-KR"/>
        </w:rPr>
      </w:pPr>
      <w:r w:rsidRPr="00EC2A9B">
        <w:rPr>
          <w:color w:val="000000" w:themeColor="text1"/>
          <w:lang w:eastAsia="ko-KR"/>
        </w:rPr>
        <w:br/>
        <w:t>"</w:t>
      </w:r>
      <w:r w:rsidRPr="00EC2A9B">
        <w:rPr>
          <w:color w:val="000000" w:themeColor="text1"/>
          <w:lang w:eastAsia="ko-KR"/>
        </w:rPr>
        <w:t>여드름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흉터에는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애크논크림</w:t>
      </w:r>
      <w:r w:rsidRPr="00EC2A9B">
        <w:rPr>
          <w:color w:val="000000" w:themeColor="text1"/>
          <w:lang w:eastAsia="ko-KR"/>
        </w:rPr>
        <w:t xml:space="preserve">? </w:t>
      </w:r>
      <w:r w:rsidRPr="00EC2A9B">
        <w:rPr>
          <w:color w:val="000000" w:themeColor="text1"/>
          <w:lang w:eastAsia="ko-KR"/>
        </w:rPr>
        <w:t>노스카나겔</w:t>
      </w:r>
      <w:r w:rsidRPr="00EC2A9B">
        <w:rPr>
          <w:color w:val="000000" w:themeColor="text1"/>
          <w:lang w:eastAsia="ko-KR"/>
        </w:rPr>
        <w:t>?" "</w:t>
      </w:r>
      <w:r w:rsidRPr="00EC2A9B">
        <w:rPr>
          <w:color w:val="000000" w:themeColor="text1"/>
          <w:lang w:eastAsia="ko-KR"/>
        </w:rPr>
        <w:t>둘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다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흉터에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좋다는데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어떤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걸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선택해야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할까</w:t>
      </w:r>
      <w:r w:rsidRPr="00EC2A9B">
        <w:rPr>
          <w:color w:val="000000" w:themeColor="text1"/>
          <w:lang w:eastAsia="ko-KR"/>
        </w:rPr>
        <w:t xml:space="preserve">?" </w:t>
      </w:r>
      <w:r w:rsidR="00C37F8A">
        <w:rPr>
          <w:rFonts w:eastAsia="맑은 고딕" w:hint="eastAsia"/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이런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고민</w:t>
      </w:r>
      <w:r w:rsidRPr="00EC2A9B">
        <w:rPr>
          <w:color w:val="000000" w:themeColor="text1"/>
          <w:lang w:eastAsia="ko-KR"/>
        </w:rPr>
        <w:t xml:space="preserve">, </w:t>
      </w:r>
      <w:r w:rsidRPr="00EC2A9B">
        <w:rPr>
          <w:color w:val="000000" w:themeColor="text1"/>
          <w:lang w:eastAsia="ko-KR"/>
        </w:rPr>
        <w:t>한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번쯤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해본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적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있으실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겁니다</w:t>
      </w:r>
      <w:r w:rsidRPr="00EC2A9B">
        <w:rPr>
          <w:color w:val="000000" w:themeColor="text1"/>
          <w:lang w:eastAsia="ko-KR"/>
        </w:rPr>
        <w:t>.</w:t>
      </w:r>
      <w:r w:rsidRPr="00EC2A9B">
        <w:rPr>
          <w:color w:val="000000" w:themeColor="text1"/>
          <w:lang w:eastAsia="ko-KR"/>
        </w:rPr>
        <w:br/>
      </w:r>
      <w:r w:rsidRPr="00EC2A9B">
        <w:rPr>
          <w:color w:val="000000" w:themeColor="text1"/>
          <w:lang w:eastAsia="ko-KR"/>
        </w:rPr>
        <w:br/>
      </w:r>
      <w:r w:rsidRPr="00EC2A9B">
        <w:rPr>
          <w:color w:val="000000" w:themeColor="text1"/>
          <w:lang w:eastAsia="ko-KR"/>
        </w:rPr>
        <w:t>애크논크림과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노스카나겔은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모두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흉터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개선에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도움을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주는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제품이지만</w:t>
      </w:r>
      <w:r w:rsidRPr="00EC2A9B">
        <w:rPr>
          <w:color w:val="000000" w:themeColor="text1"/>
          <w:lang w:eastAsia="ko-KR"/>
        </w:rPr>
        <w:t xml:space="preserve">, </w:t>
      </w:r>
      <w:r w:rsidRPr="00EC2A9B">
        <w:rPr>
          <w:color w:val="000000" w:themeColor="text1"/>
          <w:lang w:eastAsia="ko-KR"/>
        </w:rPr>
        <w:t>성분과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작용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방식</w:t>
      </w:r>
      <w:r w:rsidRPr="00EC2A9B">
        <w:rPr>
          <w:color w:val="000000" w:themeColor="text1"/>
          <w:lang w:eastAsia="ko-KR"/>
        </w:rPr>
        <w:t xml:space="preserve">, </w:t>
      </w:r>
      <w:r w:rsidRPr="00EC2A9B">
        <w:rPr>
          <w:color w:val="000000" w:themeColor="text1"/>
          <w:lang w:eastAsia="ko-KR"/>
        </w:rPr>
        <w:t>사용법에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차이가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있습니다</w:t>
      </w:r>
      <w:r w:rsidRPr="00EC2A9B">
        <w:rPr>
          <w:color w:val="000000" w:themeColor="text1"/>
          <w:lang w:eastAsia="ko-KR"/>
        </w:rPr>
        <w:t>.</w:t>
      </w:r>
      <w:r w:rsidRPr="00EC2A9B">
        <w:rPr>
          <w:color w:val="000000" w:themeColor="text1"/>
          <w:lang w:eastAsia="ko-KR"/>
        </w:rPr>
        <w:br/>
      </w:r>
      <w:r w:rsidRPr="00EC2A9B">
        <w:rPr>
          <w:color w:val="000000" w:themeColor="text1"/>
          <w:lang w:eastAsia="ko-KR"/>
        </w:rPr>
        <w:t>그래서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오늘은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애크논크림과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노스카나겔의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차이를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정리하고</w:t>
      </w:r>
      <w:r w:rsidRPr="00EC2A9B">
        <w:rPr>
          <w:color w:val="000000" w:themeColor="text1"/>
          <w:lang w:eastAsia="ko-KR"/>
        </w:rPr>
        <w:t xml:space="preserve">, </w:t>
      </w:r>
      <w:r w:rsidRPr="00EC2A9B">
        <w:rPr>
          <w:color w:val="000000" w:themeColor="text1"/>
          <w:lang w:eastAsia="ko-KR"/>
        </w:rPr>
        <w:t>어떤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상황에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어떤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제품을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선택하면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좋을지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알려드릴게요</w:t>
      </w:r>
      <w:r w:rsidRPr="00EC2A9B">
        <w:rPr>
          <w:color w:val="000000" w:themeColor="text1"/>
          <w:lang w:eastAsia="ko-KR"/>
        </w:rPr>
        <w:t>.</w:t>
      </w:r>
      <w:r w:rsidRPr="00EC2A9B">
        <w:rPr>
          <w:color w:val="000000" w:themeColor="text1"/>
          <w:lang w:eastAsia="ko-KR"/>
        </w:rPr>
        <w:br/>
      </w:r>
      <w:r w:rsidRPr="00EC2A9B">
        <w:rPr>
          <w:color w:val="000000" w:themeColor="text1"/>
          <w:lang w:eastAsia="ko-KR"/>
        </w:rPr>
        <w:t>궁금하셨던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분들은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이번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기회에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확실히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알고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가보자고요</w:t>
      </w:r>
      <w:r w:rsidRPr="00EC2A9B">
        <w:rPr>
          <w:color w:val="000000" w:themeColor="text1"/>
          <w:lang w:eastAsia="ko-KR"/>
        </w:rPr>
        <w:t>!</w:t>
      </w:r>
      <w:r w:rsidRPr="00EC2A9B">
        <w:rPr>
          <w:color w:val="000000" w:themeColor="text1"/>
          <w:lang w:eastAsia="ko-KR"/>
        </w:rPr>
        <w:br/>
      </w:r>
    </w:p>
    <w:p w14:paraId="47114A04" w14:textId="77777777" w:rsidR="003A0E00" w:rsidRPr="00EC2A9B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1.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애크논크림과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노스카나겔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,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성분이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어떻게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다른가요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7D5151FE" w14:textId="77777777" w:rsidR="003A0E00" w:rsidRPr="00EC2A9B" w:rsidRDefault="00000000">
      <w:pPr>
        <w:rPr>
          <w:color w:val="000000" w:themeColor="text1"/>
          <w:lang w:eastAsia="ko-KR"/>
        </w:rPr>
      </w:pPr>
      <w:r w:rsidRPr="00EC2A9B">
        <w:rPr>
          <w:color w:val="000000" w:themeColor="text1"/>
          <w:lang w:eastAsia="ko-KR"/>
        </w:rPr>
        <w:t>애크논크림은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알란토인</w:t>
      </w:r>
      <w:r w:rsidRPr="00EC2A9B">
        <w:rPr>
          <w:color w:val="000000" w:themeColor="text1"/>
          <w:lang w:eastAsia="ko-KR"/>
        </w:rPr>
        <w:t xml:space="preserve">, </w:t>
      </w:r>
      <w:r w:rsidRPr="00EC2A9B">
        <w:rPr>
          <w:color w:val="000000" w:themeColor="text1"/>
          <w:lang w:eastAsia="ko-KR"/>
        </w:rPr>
        <w:t>판테놀</w:t>
      </w:r>
      <w:r w:rsidRPr="00EC2A9B">
        <w:rPr>
          <w:color w:val="000000" w:themeColor="text1"/>
          <w:lang w:eastAsia="ko-KR"/>
        </w:rPr>
        <w:t xml:space="preserve">, </w:t>
      </w:r>
      <w:r w:rsidRPr="00EC2A9B">
        <w:rPr>
          <w:color w:val="000000" w:themeColor="text1"/>
          <w:lang w:eastAsia="ko-KR"/>
        </w:rPr>
        <w:t>살리실산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등의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성분으로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피부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재생과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각질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제거에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도움을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줍니다</w:t>
      </w:r>
      <w:r w:rsidRPr="00EC2A9B">
        <w:rPr>
          <w:color w:val="000000" w:themeColor="text1"/>
          <w:lang w:eastAsia="ko-KR"/>
        </w:rPr>
        <w:t xml:space="preserve">. </w:t>
      </w:r>
      <w:r w:rsidRPr="00EC2A9B">
        <w:rPr>
          <w:color w:val="000000" w:themeColor="text1"/>
          <w:lang w:eastAsia="ko-KR"/>
        </w:rPr>
        <w:t>노스카나겔은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헤파린나트륨</w:t>
      </w:r>
      <w:r w:rsidRPr="00EC2A9B">
        <w:rPr>
          <w:color w:val="000000" w:themeColor="text1"/>
          <w:lang w:eastAsia="ko-KR"/>
        </w:rPr>
        <w:t xml:space="preserve">, </w:t>
      </w:r>
      <w:r w:rsidRPr="00EC2A9B">
        <w:rPr>
          <w:color w:val="000000" w:themeColor="text1"/>
          <w:lang w:eastAsia="ko-KR"/>
        </w:rPr>
        <w:t>알란토인</w:t>
      </w:r>
      <w:r w:rsidRPr="00EC2A9B">
        <w:rPr>
          <w:color w:val="000000" w:themeColor="text1"/>
          <w:lang w:eastAsia="ko-KR"/>
        </w:rPr>
        <w:t xml:space="preserve">, </w:t>
      </w:r>
      <w:r w:rsidRPr="00EC2A9B">
        <w:rPr>
          <w:color w:val="000000" w:themeColor="text1"/>
          <w:lang w:eastAsia="ko-KR"/>
        </w:rPr>
        <w:t>덱스판테놀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등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성분으로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혈액순환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촉진과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흉터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개선에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도움을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줍니다</w:t>
      </w:r>
      <w:r w:rsidRPr="00EC2A9B">
        <w:rPr>
          <w:color w:val="000000" w:themeColor="text1"/>
          <w:lang w:eastAsia="ko-KR"/>
        </w:rPr>
        <w:t>.</w:t>
      </w:r>
    </w:p>
    <w:p w14:paraId="33C3759C" w14:textId="77777777" w:rsidR="003A0E00" w:rsidRPr="00EC2A9B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2.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작용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기전의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차이는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6C83B0B8" w14:textId="77777777" w:rsidR="003A0E00" w:rsidRPr="00EC2A9B" w:rsidRDefault="00000000">
      <w:pPr>
        <w:rPr>
          <w:color w:val="000000" w:themeColor="text1"/>
          <w:lang w:eastAsia="ko-KR"/>
        </w:rPr>
      </w:pPr>
      <w:r w:rsidRPr="00EC2A9B">
        <w:rPr>
          <w:color w:val="000000" w:themeColor="text1"/>
          <w:lang w:eastAsia="ko-KR"/>
        </w:rPr>
        <w:t>애크논크림은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각질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제거와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재생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촉진을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통해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여드름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붉은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자국과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색소침착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완화에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효과적입니다</w:t>
      </w:r>
      <w:r w:rsidRPr="00EC2A9B">
        <w:rPr>
          <w:color w:val="000000" w:themeColor="text1"/>
          <w:lang w:eastAsia="ko-KR"/>
        </w:rPr>
        <w:t xml:space="preserve">. </w:t>
      </w:r>
      <w:r w:rsidRPr="00EC2A9B">
        <w:rPr>
          <w:color w:val="000000" w:themeColor="text1"/>
          <w:lang w:eastAsia="ko-KR"/>
        </w:rPr>
        <w:t>노스카나겔은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혈액순환을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촉진해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흉터를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부드럽게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하고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색소침착을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개선하며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흉터의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크기를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줄여줍니다</w:t>
      </w:r>
      <w:r w:rsidRPr="00EC2A9B">
        <w:rPr>
          <w:color w:val="000000" w:themeColor="text1"/>
          <w:lang w:eastAsia="ko-KR"/>
        </w:rPr>
        <w:t>.</w:t>
      </w:r>
    </w:p>
    <w:p w14:paraId="131F74E3" w14:textId="77777777" w:rsidR="003A0E00" w:rsidRPr="00EC2A9B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3.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사용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방법은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38D3EDA0" w14:textId="77777777" w:rsidR="003A0E00" w:rsidRPr="00EC2A9B" w:rsidRDefault="00000000">
      <w:pPr>
        <w:rPr>
          <w:color w:val="000000" w:themeColor="text1"/>
          <w:lang w:eastAsia="ko-KR"/>
        </w:rPr>
      </w:pPr>
      <w:r w:rsidRPr="00EC2A9B">
        <w:rPr>
          <w:color w:val="000000" w:themeColor="text1"/>
          <w:lang w:eastAsia="ko-KR"/>
        </w:rPr>
        <w:t>애크논크림은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세안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깨끗이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말린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피부에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하루</w:t>
      </w:r>
      <w:r w:rsidRPr="00EC2A9B">
        <w:rPr>
          <w:color w:val="000000" w:themeColor="text1"/>
          <w:lang w:eastAsia="ko-KR"/>
        </w:rPr>
        <w:t xml:space="preserve"> 1~2</w:t>
      </w:r>
      <w:r w:rsidRPr="00EC2A9B">
        <w:rPr>
          <w:color w:val="000000" w:themeColor="text1"/>
          <w:lang w:eastAsia="ko-KR"/>
        </w:rPr>
        <w:t>회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얇게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바릅니다</w:t>
      </w:r>
      <w:r w:rsidRPr="00EC2A9B">
        <w:rPr>
          <w:color w:val="000000" w:themeColor="text1"/>
          <w:lang w:eastAsia="ko-KR"/>
        </w:rPr>
        <w:t xml:space="preserve">. </w:t>
      </w:r>
      <w:r w:rsidRPr="00EC2A9B">
        <w:rPr>
          <w:color w:val="000000" w:themeColor="text1"/>
          <w:lang w:eastAsia="ko-KR"/>
        </w:rPr>
        <w:t>노스카나겔은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흉터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부위에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하루</w:t>
      </w:r>
      <w:r w:rsidRPr="00EC2A9B">
        <w:rPr>
          <w:color w:val="000000" w:themeColor="text1"/>
          <w:lang w:eastAsia="ko-KR"/>
        </w:rPr>
        <w:t xml:space="preserve"> 2~3</w:t>
      </w:r>
      <w:r w:rsidRPr="00EC2A9B">
        <w:rPr>
          <w:color w:val="000000" w:themeColor="text1"/>
          <w:lang w:eastAsia="ko-KR"/>
        </w:rPr>
        <w:t>회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얇게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발라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흡수시킵니다</w:t>
      </w:r>
      <w:r w:rsidRPr="00EC2A9B">
        <w:rPr>
          <w:color w:val="000000" w:themeColor="text1"/>
          <w:lang w:eastAsia="ko-KR"/>
        </w:rPr>
        <w:t>.</w:t>
      </w:r>
    </w:p>
    <w:p w14:paraId="354FDFB4" w14:textId="77777777" w:rsidR="003A0E00" w:rsidRPr="00EC2A9B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4.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부작용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차이는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있나요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5445C84B" w14:textId="77777777" w:rsidR="003A0E00" w:rsidRPr="00EC2A9B" w:rsidRDefault="00000000">
      <w:pPr>
        <w:rPr>
          <w:color w:val="000000" w:themeColor="text1"/>
          <w:lang w:eastAsia="ko-KR"/>
        </w:rPr>
      </w:pPr>
      <w:r w:rsidRPr="00EC2A9B">
        <w:rPr>
          <w:color w:val="000000" w:themeColor="text1"/>
          <w:lang w:eastAsia="ko-KR"/>
        </w:rPr>
        <w:t>애크논크림은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살리실산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성분으로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인해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민감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피부에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자극이나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건조감을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수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있습니다</w:t>
      </w:r>
      <w:r w:rsidRPr="00EC2A9B">
        <w:rPr>
          <w:color w:val="000000" w:themeColor="text1"/>
          <w:lang w:eastAsia="ko-KR"/>
        </w:rPr>
        <w:t xml:space="preserve">. </w:t>
      </w:r>
      <w:r w:rsidRPr="00EC2A9B">
        <w:rPr>
          <w:color w:val="000000" w:themeColor="text1"/>
          <w:lang w:eastAsia="ko-KR"/>
        </w:rPr>
        <w:t>노스카나겔은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국소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자극이나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알레르기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반응이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드물게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나타날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수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있습니다</w:t>
      </w:r>
      <w:r w:rsidRPr="00EC2A9B">
        <w:rPr>
          <w:color w:val="000000" w:themeColor="text1"/>
          <w:lang w:eastAsia="ko-KR"/>
        </w:rPr>
        <w:t>.</w:t>
      </w:r>
    </w:p>
    <w:p w14:paraId="1421BF2A" w14:textId="77777777" w:rsidR="003A0E00" w:rsidRPr="00EC2A9B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5.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음식과의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상호작용은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6DAF6088" w14:textId="77777777" w:rsidR="003A0E00" w:rsidRPr="00EC2A9B" w:rsidRDefault="00000000">
      <w:pPr>
        <w:rPr>
          <w:color w:val="000000" w:themeColor="text1"/>
          <w:lang w:eastAsia="ko-KR"/>
        </w:rPr>
      </w:pPr>
      <w:r w:rsidRPr="00EC2A9B">
        <w:rPr>
          <w:color w:val="000000" w:themeColor="text1"/>
          <w:lang w:eastAsia="ko-KR"/>
        </w:rPr>
        <w:t>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제품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모두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외용제이므로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음식과의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상호작용은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없습니다</w:t>
      </w:r>
      <w:r w:rsidRPr="00EC2A9B">
        <w:rPr>
          <w:color w:val="000000" w:themeColor="text1"/>
          <w:lang w:eastAsia="ko-KR"/>
        </w:rPr>
        <w:t>.</w:t>
      </w:r>
    </w:p>
    <w:p w14:paraId="7C173D09" w14:textId="77777777" w:rsidR="003A0E00" w:rsidRPr="00EC2A9B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lastRenderedPageBreak/>
        <w:t xml:space="preserve">6.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임산부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사용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가능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여부는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228D7762" w14:textId="77777777" w:rsidR="003A0E00" w:rsidRPr="00EC2A9B" w:rsidRDefault="00000000">
      <w:pPr>
        <w:rPr>
          <w:color w:val="000000" w:themeColor="text1"/>
          <w:lang w:eastAsia="ko-KR"/>
        </w:rPr>
      </w:pPr>
      <w:r w:rsidRPr="00EC2A9B">
        <w:rPr>
          <w:color w:val="000000" w:themeColor="text1"/>
          <w:lang w:eastAsia="ko-KR"/>
        </w:rPr>
        <w:t>애크논크림은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임산부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사용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시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주의가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필요하므로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의사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상담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사용하세요</w:t>
      </w:r>
      <w:r w:rsidRPr="00EC2A9B">
        <w:rPr>
          <w:color w:val="000000" w:themeColor="text1"/>
          <w:lang w:eastAsia="ko-KR"/>
        </w:rPr>
        <w:t xml:space="preserve">. </w:t>
      </w:r>
      <w:r w:rsidRPr="00EC2A9B">
        <w:rPr>
          <w:color w:val="000000" w:themeColor="text1"/>
          <w:lang w:eastAsia="ko-KR"/>
        </w:rPr>
        <w:t>노스카나겔은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임산부에게도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비교적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안전하다고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알려져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있으나</w:t>
      </w:r>
      <w:r w:rsidRPr="00EC2A9B">
        <w:rPr>
          <w:color w:val="000000" w:themeColor="text1"/>
          <w:lang w:eastAsia="ko-KR"/>
        </w:rPr>
        <w:t xml:space="preserve">, </w:t>
      </w:r>
      <w:r w:rsidRPr="00EC2A9B">
        <w:rPr>
          <w:color w:val="000000" w:themeColor="text1"/>
          <w:lang w:eastAsia="ko-KR"/>
        </w:rPr>
        <w:t>필요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시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의사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상담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사용하는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것이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좋습니다</w:t>
      </w:r>
      <w:r w:rsidRPr="00EC2A9B">
        <w:rPr>
          <w:color w:val="000000" w:themeColor="text1"/>
          <w:lang w:eastAsia="ko-KR"/>
        </w:rPr>
        <w:t>.</w:t>
      </w:r>
    </w:p>
    <w:p w14:paraId="2829C0D9" w14:textId="77777777" w:rsidR="003A0E00" w:rsidRPr="00EC2A9B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7.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장기간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사용해도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되나요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64D7FAEE" w14:textId="77777777" w:rsidR="003A0E00" w:rsidRPr="00EC2A9B" w:rsidRDefault="00000000">
      <w:pPr>
        <w:rPr>
          <w:color w:val="000000" w:themeColor="text1"/>
          <w:lang w:eastAsia="ko-KR"/>
        </w:rPr>
      </w:pPr>
      <w:r w:rsidRPr="00EC2A9B">
        <w:rPr>
          <w:color w:val="000000" w:themeColor="text1"/>
          <w:lang w:eastAsia="ko-KR"/>
        </w:rPr>
        <w:t>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제품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모두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장기간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사용해도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무방하지만</w:t>
      </w:r>
      <w:r w:rsidRPr="00EC2A9B">
        <w:rPr>
          <w:color w:val="000000" w:themeColor="text1"/>
          <w:lang w:eastAsia="ko-KR"/>
        </w:rPr>
        <w:t xml:space="preserve">, </w:t>
      </w:r>
      <w:r w:rsidRPr="00EC2A9B">
        <w:rPr>
          <w:color w:val="000000" w:themeColor="text1"/>
          <w:lang w:eastAsia="ko-KR"/>
        </w:rPr>
        <w:t>증상이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호전되지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않으면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의사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상담을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권장합니다</w:t>
      </w:r>
      <w:r w:rsidRPr="00EC2A9B">
        <w:rPr>
          <w:color w:val="000000" w:themeColor="text1"/>
          <w:lang w:eastAsia="ko-KR"/>
        </w:rPr>
        <w:t>.</w:t>
      </w:r>
    </w:p>
    <w:p w14:paraId="4CC25BD8" w14:textId="77777777" w:rsidR="003A0E00" w:rsidRPr="00EC2A9B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8.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두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제품을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함께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사용해도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되나요</w:t>
      </w:r>
      <w:r w:rsidRPr="00EC2A9B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574A5013" w14:textId="77777777" w:rsidR="003A0E00" w:rsidRPr="00EC2A9B" w:rsidRDefault="00000000">
      <w:pPr>
        <w:rPr>
          <w:color w:val="000000" w:themeColor="text1"/>
          <w:lang w:eastAsia="ko-KR"/>
        </w:rPr>
      </w:pPr>
      <w:r w:rsidRPr="00EC2A9B">
        <w:rPr>
          <w:color w:val="000000" w:themeColor="text1"/>
          <w:lang w:eastAsia="ko-KR"/>
        </w:rPr>
        <w:t>같은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부위에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중복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사용은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권장되지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않으며</w:t>
      </w:r>
      <w:r w:rsidRPr="00EC2A9B">
        <w:rPr>
          <w:color w:val="000000" w:themeColor="text1"/>
          <w:lang w:eastAsia="ko-KR"/>
        </w:rPr>
        <w:t xml:space="preserve">, </w:t>
      </w:r>
      <w:r w:rsidRPr="00EC2A9B">
        <w:rPr>
          <w:color w:val="000000" w:themeColor="text1"/>
          <w:lang w:eastAsia="ko-KR"/>
        </w:rPr>
        <w:t>필요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시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의사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상담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사용하세요</w:t>
      </w:r>
      <w:r w:rsidRPr="00EC2A9B">
        <w:rPr>
          <w:color w:val="000000" w:themeColor="text1"/>
          <w:lang w:eastAsia="ko-KR"/>
        </w:rPr>
        <w:t>.</w:t>
      </w:r>
    </w:p>
    <w:p w14:paraId="58EEC43D" w14:textId="77777777" w:rsidR="003A0E00" w:rsidRDefault="00000000">
      <w:r w:rsidRPr="00EC2A9B">
        <w:rPr>
          <w:color w:val="000000" w:themeColor="text1"/>
          <w:lang w:eastAsia="ko-KR"/>
        </w:rPr>
        <w:br/>
      </w:r>
      <w:r w:rsidRPr="00EC2A9B">
        <w:rPr>
          <w:color w:val="000000" w:themeColor="text1"/>
          <w:lang w:eastAsia="ko-KR"/>
        </w:rPr>
        <w:t>이렇게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애크논크림과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노스카나겔에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대해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궁금하셨을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만한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사항들을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정리해봤습니다</w:t>
      </w:r>
      <w:r w:rsidRPr="00EC2A9B">
        <w:rPr>
          <w:color w:val="000000" w:themeColor="text1"/>
          <w:lang w:eastAsia="ko-KR"/>
        </w:rPr>
        <w:t>.</w:t>
      </w:r>
      <w:r w:rsidRPr="00EC2A9B">
        <w:rPr>
          <w:color w:val="000000" w:themeColor="text1"/>
          <w:lang w:eastAsia="ko-KR"/>
        </w:rPr>
        <w:br/>
      </w:r>
      <w:r w:rsidRPr="00EC2A9B">
        <w:rPr>
          <w:color w:val="000000" w:themeColor="text1"/>
          <w:lang w:eastAsia="ko-KR"/>
        </w:rPr>
        <w:t>흉터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개선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제품일수록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올바른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사용법과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주의사항을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알고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사용하는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것이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정말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중요합니다</w:t>
      </w:r>
      <w:r w:rsidRPr="00EC2A9B">
        <w:rPr>
          <w:color w:val="000000" w:themeColor="text1"/>
          <w:lang w:eastAsia="ko-KR"/>
        </w:rPr>
        <w:t>.</w:t>
      </w:r>
      <w:r w:rsidRPr="00EC2A9B">
        <w:rPr>
          <w:color w:val="000000" w:themeColor="text1"/>
          <w:lang w:eastAsia="ko-KR"/>
        </w:rPr>
        <w:br/>
      </w:r>
      <w:r w:rsidRPr="00EC2A9B">
        <w:rPr>
          <w:color w:val="000000" w:themeColor="text1"/>
          <w:lang w:eastAsia="ko-KR"/>
        </w:rPr>
        <w:t>사용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후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피부에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이상이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생기거나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증상이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지속된다면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반드시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전문가와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상담하시길</w:t>
      </w:r>
      <w:r w:rsidRPr="00EC2A9B">
        <w:rPr>
          <w:color w:val="000000" w:themeColor="text1"/>
          <w:lang w:eastAsia="ko-KR"/>
        </w:rPr>
        <w:t xml:space="preserve"> </w:t>
      </w:r>
      <w:r w:rsidRPr="00EC2A9B">
        <w:rPr>
          <w:color w:val="000000" w:themeColor="text1"/>
          <w:lang w:eastAsia="ko-KR"/>
        </w:rPr>
        <w:t>권해드려요</w:t>
      </w:r>
      <w:r w:rsidRPr="00EC2A9B">
        <w:rPr>
          <w:color w:val="000000" w:themeColor="text1"/>
          <w:lang w:eastAsia="ko-KR"/>
        </w:rPr>
        <w:t>.</w:t>
      </w:r>
      <w:r w:rsidRPr="00EC2A9B">
        <w:rPr>
          <w:color w:val="000000" w:themeColor="text1"/>
          <w:lang w:eastAsia="ko-KR"/>
        </w:rPr>
        <w:br/>
      </w:r>
      <w:r w:rsidRPr="00EC2A9B">
        <w:rPr>
          <w:color w:val="000000" w:themeColor="text1"/>
          <w:lang w:eastAsia="ko-KR"/>
        </w:rPr>
        <w:br/>
      </w:r>
      <w:r w:rsidRPr="00EC2A9B">
        <w:rPr>
          <w:color w:val="000000" w:themeColor="text1"/>
        </w:rPr>
        <w:t>다음에</w:t>
      </w:r>
      <w:r w:rsidRPr="00EC2A9B">
        <w:rPr>
          <w:color w:val="000000" w:themeColor="text1"/>
        </w:rPr>
        <w:t xml:space="preserve"> </w:t>
      </w:r>
      <w:r w:rsidRPr="00EC2A9B">
        <w:rPr>
          <w:color w:val="000000" w:themeColor="text1"/>
        </w:rPr>
        <w:t>더</w:t>
      </w:r>
      <w:r w:rsidRPr="00EC2A9B">
        <w:rPr>
          <w:color w:val="000000" w:themeColor="text1"/>
        </w:rPr>
        <w:t xml:space="preserve"> </w:t>
      </w:r>
      <w:r w:rsidRPr="00EC2A9B">
        <w:rPr>
          <w:color w:val="000000" w:themeColor="text1"/>
        </w:rPr>
        <w:t>유익한</w:t>
      </w:r>
      <w:r w:rsidRPr="00EC2A9B">
        <w:rPr>
          <w:color w:val="000000" w:themeColor="text1"/>
        </w:rPr>
        <w:t xml:space="preserve"> </w:t>
      </w:r>
      <w:r w:rsidRPr="00EC2A9B">
        <w:rPr>
          <w:color w:val="000000" w:themeColor="text1"/>
        </w:rPr>
        <w:t>포스팅으로</w:t>
      </w:r>
      <w:r w:rsidRPr="00EC2A9B">
        <w:rPr>
          <w:color w:val="000000" w:themeColor="text1"/>
        </w:rPr>
        <w:t xml:space="preserve"> </w:t>
      </w:r>
      <w:r w:rsidRPr="00EC2A9B">
        <w:rPr>
          <w:color w:val="000000" w:themeColor="text1"/>
        </w:rPr>
        <w:t>돌아올게요</w:t>
      </w:r>
      <w:r w:rsidRPr="00EC2A9B">
        <w:rPr>
          <w:color w:val="000000" w:themeColor="text1"/>
        </w:rPr>
        <w:t>!</w:t>
      </w:r>
      <w:r w:rsidRPr="00EC2A9B">
        <w:rPr>
          <w:color w:val="000000" w:themeColor="text1"/>
        </w:rPr>
        <w:br/>
      </w:r>
    </w:p>
    <w:sectPr w:rsidR="003A0E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914509">
    <w:abstractNumId w:val="8"/>
  </w:num>
  <w:num w:numId="2" w16cid:durableId="849027008">
    <w:abstractNumId w:val="6"/>
  </w:num>
  <w:num w:numId="3" w16cid:durableId="1303272611">
    <w:abstractNumId w:val="5"/>
  </w:num>
  <w:num w:numId="4" w16cid:durableId="1260063644">
    <w:abstractNumId w:val="4"/>
  </w:num>
  <w:num w:numId="5" w16cid:durableId="147022209">
    <w:abstractNumId w:val="7"/>
  </w:num>
  <w:num w:numId="6" w16cid:durableId="1904639052">
    <w:abstractNumId w:val="3"/>
  </w:num>
  <w:num w:numId="7" w16cid:durableId="1350251031">
    <w:abstractNumId w:val="2"/>
  </w:num>
  <w:num w:numId="8" w16cid:durableId="852721391">
    <w:abstractNumId w:val="1"/>
  </w:num>
  <w:num w:numId="9" w16cid:durableId="184597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0E00"/>
    <w:rsid w:val="00AA1D8D"/>
    <w:rsid w:val="00B47730"/>
    <w:rsid w:val="00BF747D"/>
    <w:rsid w:val="00C37F8A"/>
    <w:rsid w:val="00CB0664"/>
    <w:rsid w:val="00EA1079"/>
    <w:rsid w:val="00EC2A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EC9132"/>
  <w14:defaultImageDpi w14:val="300"/>
  <w15:docId w15:val="{F800DF83-9BE7-43D0-AD9B-20D7EEE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조항준</cp:lastModifiedBy>
  <cp:revision>3</cp:revision>
  <dcterms:created xsi:type="dcterms:W3CDTF">2025-06-02T13:17:00Z</dcterms:created>
  <dcterms:modified xsi:type="dcterms:W3CDTF">2025-06-02T14:02:00Z</dcterms:modified>
  <cp:category/>
</cp:coreProperties>
</file>