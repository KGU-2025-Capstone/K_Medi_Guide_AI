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93F0B" w14:textId="77777777" w:rsidR="00254286" w:rsidRPr="00361437" w:rsidRDefault="00000000">
      <w:pPr>
        <w:pStyle w:val="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오늘은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콜대원키즈코프시럽</w:t>
      </w:r>
      <w:proofErr w:type="spellEnd"/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사용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시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궁금하실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만한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사항들을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모아봤습니다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!</w:t>
      </w:r>
    </w:p>
    <w:p w14:paraId="4704739E" w14:textId="039136EE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br/>
      </w:r>
      <w:r w:rsidRPr="00361437">
        <w:rPr>
          <w:color w:val="000000" w:themeColor="text1"/>
          <w:lang w:eastAsia="ko-KR"/>
        </w:rPr>
        <w:t>약국이나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병원에서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자주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있는</w:t>
      </w:r>
      <w:r w:rsidRPr="00361437">
        <w:rPr>
          <w:color w:val="000000" w:themeColor="text1"/>
          <w:lang w:eastAsia="ko-KR"/>
        </w:rPr>
        <w:t xml:space="preserve"> </w:t>
      </w:r>
      <w:proofErr w:type="spellStart"/>
      <w:r w:rsidRPr="00361437">
        <w:rPr>
          <w:color w:val="000000" w:themeColor="text1"/>
          <w:lang w:eastAsia="ko-KR"/>
        </w:rPr>
        <w:t>콜대원키즈코프시럽</w:t>
      </w:r>
      <w:proofErr w:type="spellEnd"/>
      <w:r w:rsidRPr="00361437">
        <w:rPr>
          <w:color w:val="000000" w:themeColor="text1"/>
          <w:lang w:eastAsia="ko-KR"/>
        </w:rPr>
        <w:t xml:space="preserve">, </w:t>
      </w:r>
      <w:r w:rsidRPr="00361437">
        <w:rPr>
          <w:color w:val="000000" w:themeColor="text1"/>
          <w:lang w:eastAsia="ko-KR"/>
        </w:rPr>
        <w:t>많은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분들이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사용하고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계시죠</w:t>
      </w:r>
      <w:r w:rsidRPr="00361437">
        <w:rPr>
          <w:color w:val="000000" w:themeColor="text1"/>
          <w:lang w:eastAsia="ko-KR"/>
        </w:rPr>
        <w:t>?</w:t>
      </w:r>
      <w:r w:rsidRPr="00361437">
        <w:rPr>
          <w:color w:val="000000" w:themeColor="text1"/>
          <w:lang w:eastAsia="ko-KR"/>
        </w:rPr>
        <w:br/>
      </w:r>
      <w:r w:rsidRPr="00361437">
        <w:rPr>
          <w:color w:val="000000" w:themeColor="text1"/>
          <w:lang w:eastAsia="ko-KR"/>
        </w:rPr>
        <w:t>막상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사용하려고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하면</w:t>
      </w:r>
      <w:r w:rsidRPr="00361437">
        <w:rPr>
          <w:color w:val="000000" w:themeColor="text1"/>
          <w:lang w:eastAsia="ko-KR"/>
        </w:rPr>
        <w:t xml:space="preserve"> "</w:t>
      </w:r>
      <w:r w:rsidRPr="00361437">
        <w:rPr>
          <w:color w:val="000000" w:themeColor="text1"/>
          <w:lang w:eastAsia="ko-KR"/>
        </w:rPr>
        <w:t>언제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사용하면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좋지</w:t>
      </w:r>
      <w:r w:rsidRPr="00361437">
        <w:rPr>
          <w:color w:val="000000" w:themeColor="text1"/>
          <w:lang w:eastAsia="ko-KR"/>
        </w:rPr>
        <w:t>?", "</w:t>
      </w:r>
      <w:r w:rsidRPr="00361437">
        <w:rPr>
          <w:color w:val="000000" w:themeColor="text1"/>
          <w:lang w:eastAsia="ko-KR"/>
        </w:rPr>
        <w:t>음식과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상호작용은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없을까</w:t>
      </w:r>
      <w:r w:rsidRPr="00361437">
        <w:rPr>
          <w:color w:val="000000" w:themeColor="text1"/>
          <w:lang w:eastAsia="ko-KR"/>
        </w:rPr>
        <w:t>?", "</w:t>
      </w:r>
      <w:r w:rsidRPr="00361437">
        <w:rPr>
          <w:color w:val="000000" w:themeColor="text1"/>
          <w:lang w:eastAsia="ko-KR"/>
        </w:rPr>
        <w:t>다른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약과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같이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복용해도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되나</w:t>
      </w:r>
      <w:r w:rsidRPr="00361437">
        <w:rPr>
          <w:color w:val="000000" w:themeColor="text1"/>
          <w:lang w:eastAsia="ko-KR"/>
        </w:rPr>
        <w:t xml:space="preserve">?" </w:t>
      </w:r>
      <w:r w:rsidRPr="00361437">
        <w:rPr>
          <w:color w:val="000000" w:themeColor="text1"/>
          <w:lang w:eastAsia="ko-KR"/>
        </w:rPr>
        <w:t>같은</w:t>
      </w:r>
      <w:r w:rsidR="0053702B">
        <w:rPr>
          <w:rFonts w:eastAsia="맑은 고딕" w:hint="eastAsia"/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소소하지만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중요한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질문들이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떠오를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텐데요</w:t>
      </w:r>
      <w:r w:rsidRPr="00361437">
        <w:rPr>
          <w:color w:val="000000" w:themeColor="text1"/>
          <w:lang w:eastAsia="ko-KR"/>
        </w:rPr>
        <w:t>.</w:t>
      </w:r>
      <w:r w:rsidR="0053702B">
        <w:rPr>
          <w:rFonts w:eastAsia="맑은 고딕" w:hint="eastAsia"/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그래서</w:t>
      </w:r>
      <w:r w:rsidRPr="00361437">
        <w:rPr>
          <w:color w:val="000000" w:themeColor="text1"/>
          <w:lang w:eastAsia="ko-KR"/>
        </w:rPr>
        <w:t xml:space="preserve">! </w:t>
      </w:r>
      <w:r w:rsidRPr="00361437">
        <w:rPr>
          <w:color w:val="000000" w:themeColor="text1"/>
          <w:lang w:eastAsia="ko-KR"/>
        </w:rPr>
        <w:t>이번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포스팅에서는</w:t>
      </w:r>
      <w:r w:rsidRPr="00361437">
        <w:rPr>
          <w:color w:val="000000" w:themeColor="text1"/>
          <w:lang w:eastAsia="ko-KR"/>
        </w:rPr>
        <w:t xml:space="preserve"> </w:t>
      </w:r>
      <w:proofErr w:type="spellStart"/>
      <w:r w:rsidRPr="00361437">
        <w:rPr>
          <w:color w:val="000000" w:themeColor="text1"/>
          <w:lang w:eastAsia="ko-KR"/>
        </w:rPr>
        <w:t>콜대원키즈코프시럽</w:t>
      </w:r>
      <w:proofErr w:type="spellEnd"/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사용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주의할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점과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자주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묻는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질문들을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깔끔하게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정리해봤습니다</w:t>
      </w:r>
      <w:r w:rsidRPr="00361437">
        <w:rPr>
          <w:color w:val="000000" w:themeColor="text1"/>
          <w:lang w:eastAsia="ko-KR"/>
        </w:rPr>
        <w:t>.</w:t>
      </w:r>
      <w:r w:rsidRPr="00361437">
        <w:rPr>
          <w:color w:val="000000" w:themeColor="text1"/>
          <w:lang w:eastAsia="ko-KR"/>
        </w:rPr>
        <w:br/>
      </w:r>
      <w:r w:rsidRPr="00361437">
        <w:rPr>
          <w:color w:val="000000" w:themeColor="text1"/>
          <w:lang w:eastAsia="ko-KR"/>
        </w:rPr>
        <w:br/>
      </w:r>
      <w:proofErr w:type="spellStart"/>
      <w:r w:rsidRPr="00361437">
        <w:rPr>
          <w:color w:val="000000" w:themeColor="text1"/>
          <w:lang w:eastAsia="ko-KR"/>
        </w:rPr>
        <w:t>콜대원키즈코프시럽</w:t>
      </w:r>
      <w:proofErr w:type="spellEnd"/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사용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전에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번쯤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참고하면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좋을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정보들이니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궁금한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점이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있었다면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이번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기회에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시원하게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해결하고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가보자고요</w:t>
      </w:r>
      <w:r w:rsidRPr="00361437">
        <w:rPr>
          <w:color w:val="000000" w:themeColor="text1"/>
          <w:lang w:eastAsia="ko-KR"/>
        </w:rPr>
        <w:t>~</w:t>
      </w:r>
      <w:r w:rsidRPr="00361437">
        <w:rPr>
          <w:color w:val="000000" w:themeColor="text1"/>
          <w:lang w:eastAsia="ko-KR"/>
        </w:rPr>
        <w:br/>
      </w:r>
    </w:p>
    <w:p w14:paraId="10D46073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1. </w:t>
      </w:r>
      <w:proofErr w:type="spellStart"/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콜대원키즈코프시럽은</w:t>
      </w:r>
      <w:proofErr w:type="spellEnd"/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어떤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증상에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사용되나요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3E84CC68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어린이의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감기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증상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완화에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사용됩니다</w:t>
      </w:r>
      <w:r w:rsidRPr="00361437">
        <w:rPr>
          <w:color w:val="000000" w:themeColor="text1"/>
          <w:lang w:eastAsia="ko-KR"/>
        </w:rPr>
        <w:t xml:space="preserve">. </w:t>
      </w:r>
      <w:r w:rsidRPr="00361437">
        <w:rPr>
          <w:color w:val="000000" w:themeColor="text1"/>
          <w:lang w:eastAsia="ko-KR"/>
        </w:rPr>
        <w:t>기침</w:t>
      </w:r>
      <w:r w:rsidRPr="00361437">
        <w:rPr>
          <w:color w:val="000000" w:themeColor="text1"/>
          <w:lang w:eastAsia="ko-KR"/>
        </w:rPr>
        <w:t xml:space="preserve">, </w:t>
      </w:r>
      <w:r w:rsidRPr="00361437">
        <w:rPr>
          <w:color w:val="000000" w:themeColor="text1"/>
          <w:lang w:eastAsia="ko-KR"/>
        </w:rPr>
        <w:t>가래</w:t>
      </w:r>
      <w:r w:rsidRPr="00361437">
        <w:rPr>
          <w:color w:val="000000" w:themeColor="text1"/>
          <w:lang w:eastAsia="ko-KR"/>
        </w:rPr>
        <w:t xml:space="preserve">, </w:t>
      </w:r>
      <w:r w:rsidRPr="00361437">
        <w:rPr>
          <w:color w:val="000000" w:themeColor="text1"/>
          <w:lang w:eastAsia="ko-KR"/>
        </w:rPr>
        <w:t>콧물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등에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효과적입니다</w:t>
      </w:r>
      <w:r w:rsidRPr="00361437">
        <w:rPr>
          <w:color w:val="000000" w:themeColor="text1"/>
          <w:lang w:eastAsia="ko-KR"/>
        </w:rPr>
        <w:t>.</w:t>
      </w:r>
    </w:p>
    <w:p w14:paraId="07A28734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2.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방법은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어떻게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01298C11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연령과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체중에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따라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복용량이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다릅니다</w:t>
      </w:r>
      <w:r w:rsidRPr="00361437">
        <w:rPr>
          <w:color w:val="000000" w:themeColor="text1"/>
          <w:lang w:eastAsia="ko-KR"/>
        </w:rPr>
        <w:t xml:space="preserve">. </w:t>
      </w:r>
      <w:r w:rsidRPr="00361437">
        <w:rPr>
          <w:color w:val="000000" w:themeColor="text1"/>
          <w:lang w:eastAsia="ko-KR"/>
        </w:rPr>
        <w:t>설명서를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참고하고</w:t>
      </w:r>
      <w:r w:rsidRPr="00361437">
        <w:rPr>
          <w:color w:val="000000" w:themeColor="text1"/>
          <w:lang w:eastAsia="ko-KR"/>
        </w:rPr>
        <w:t xml:space="preserve">, </w:t>
      </w:r>
      <w:r w:rsidRPr="00361437">
        <w:rPr>
          <w:color w:val="000000" w:themeColor="text1"/>
          <w:lang w:eastAsia="ko-KR"/>
        </w:rPr>
        <w:t>과량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피하세요</w:t>
      </w:r>
      <w:r w:rsidRPr="00361437">
        <w:rPr>
          <w:color w:val="000000" w:themeColor="text1"/>
          <w:lang w:eastAsia="ko-KR"/>
        </w:rPr>
        <w:t>.</w:t>
      </w:r>
    </w:p>
    <w:p w14:paraId="31EF282A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3.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전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주의사항은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3EE4B1BE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만</w:t>
      </w:r>
      <w:r w:rsidRPr="00361437">
        <w:rPr>
          <w:color w:val="000000" w:themeColor="text1"/>
          <w:lang w:eastAsia="ko-KR"/>
        </w:rPr>
        <w:t xml:space="preserve"> 2</w:t>
      </w:r>
      <w:r w:rsidRPr="00361437">
        <w:rPr>
          <w:color w:val="000000" w:themeColor="text1"/>
          <w:lang w:eastAsia="ko-KR"/>
        </w:rPr>
        <w:t>세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미만은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의사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상담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복용하세요</w:t>
      </w:r>
      <w:r w:rsidRPr="00361437">
        <w:rPr>
          <w:color w:val="000000" w:themeColor="text1"/>
          <w:lang w:eastAsia="ko-KR"/>
        </w:rPr>
        <w:t xml:space="preserve">. </w:t>
      </w:r>
      <w:r w:rsidRPr="00361437">
        <w:rPr>
          <w:color w:val="000000" w:themeColor="text1"/>
          <w:lang w:eastAsia="ko-KR"/>
        </w:rPr>
        <w:t>졸음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유발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가능성이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있어요</w:t>
      </w:r>
      <w:r w:rsidRPr="00361437">
        <w:rPr>
          <w:color w:val="000000" w:themeColor="text1"/>
          <w:lang w:eastAsia="ko-KR"/>
        </w:rPr>
        <w:t>.</w:t>
      </w:r>
    </w:p>
    <w:p w14:paraId="6683AD3C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4.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음식과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상호작용은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6499CBD5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카페인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음료나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기름진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음식은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피하는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것이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좋습니다</w:t>
      </w:r>
      <w:r w:rsidRPr="00361437">
        <w:rPr>
          <w:color w:val="000000" w:themeColor="text1"/>
          <w:lang w:eastAsia="ko-KR"/>
        </w:rPr>
        <w:t>.</w:t>
      </w:r>
    </w:p>
    <w:p w14:paraId="7B2D9FF0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5.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부작용은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205DBA2B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졸음</w:t>
      </w:r>
      <w:r w:rsidRPr="00361437">
        <w:rPr>
          <w:color w:val="000000" w:themeColor="text1"/>
          <w:lang w:eastAsia="ko-KR"/>
        </w:rPr>
        <w:t xml:space="preserve">, </w:t>
      </w:r>
      <w:r w:rsidRPr="00361437">
        <w:rPr>
          <w:color w:val="000000" w:themeColor="text1"/>
          <w:lang w:eastAsia="ko-KR"/>
        </w:rPr>
        <w:t>위장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장애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등이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드물게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발생할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있습니다</w:t>
      </w:r>
      <w:r w:rsidRPr="00361437">
        <w:rPr>
          <w:color w:val="000000" w:themeColor="text1"/>
          <w:lang w:eastAsia="ko-KR"/>
        </w:rPr>
        <w:t>.</w:t>
      </w:r>
    </w:p>
    <w:p w14:paraId="46BBC063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6.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유통기한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지난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약은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2BD07BB8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효능과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안전성이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보장되지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않으므로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복용하지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마세요</w:t>
      </w:r>
      <w:r w:rsidRPr="00361437">
        <w:rPr>
          <w:color w:val="000000" w:themeColor="text1"/>
          <w:lang w:eastAsia="ko-KR"/>
        </w:rPr>
        <w:t>.</w:t>
      </w:r>
    </w:p>
    <w:p w14:paraId="78270EF1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7.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다른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감기약과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함께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가능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0D75303C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성분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중복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가능성이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있어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반드시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확인하세요</w:t>
      </w:r>
      <w:r w:rsidRPr="00361437">
        <w:rPr>
          <w:color w:val="000000" w:themeColor="text1"/>
          <w:lang w:eastAsia="ko-KR"/>
        </w:rPr>
        <w:t>.</w:t>
      </w:r>
    </w:p>
    <w:p w14:paraId="63C82ADD" w14:textId="77777777" w:rsidR="00254286" w:rsidRPr="00361437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lastRenderedPageBreak/>
        <w:t xml:space="preserve">8.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장기간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복용해도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361437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11213B8D" w14:textId="77777777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t>지속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피하고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증상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완화</w:t>
      </w:r>
      <w:r w:rsidRPr="00361437">
        <w:rPr>
          <w:color w:val="000000" w:themeColor="text1"/>
          <w:lang w:eastAsia="ko-KR"/>
        </w:rPr>
        <w:t xml:space="preserve"> </w:t>
      </w:r>
      <w:proofErr w:type="spellStart"/>
      <w:r w:rsidRPr="00361437">
        <w:rPr>
          <w:color w:val="000000" w:themeColor="text1"/>
          <w:lang w:eastAsia="ko-KR"/>
        </w:rPr>
        <w:t>시까지만</w:t>
      </w:r>
      <w:proofErr w:type="spellEnd"/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복용하세요</w:t>
      </w:r>
      <w:r w:rsidRPr="00361437">
        <w:rPr>
          <w:color w:val="000000" w:themeColor="text1"/>
          <w:lang w:eastAsia="ko-KR"/>
        </w:rPr>
        <w:t>.</w:t>
      </w:r>
    </w:p>
    <w:p w14:paraId="42F64CD7" w14:textId="76D667D2" w:rsidR="00254286" w:rsidRPr="00361437" w:rsidRDefault="00000000">
      <w:pPr>
        <w:rPr>
          <w:color w:val="000000" w:themeColor="text1"/>
          <w:lang w:eastAsia="ko-KR"/>
        </w:rPr>
      </w:pPr>
      <w:r w:rsidRPr="00361437">
        <w:rPr>
          <w:color w:val="000000" w:themeColor="text1"/>
          <w:lang w:eastAsia="ko-KR"/>
        </w:rPr>
        <w:br/>
      </w:r>
      <w:r w:rsidRPr="00361437">
        <w:rPr>
          <w:color w:val="000000" w:themeColor="text1"/>
          <w:lang w:eastAsia="ko-KR"/>
        </w:rPr>
        <w:t>이렇게</w:t>
      </w:r>
      <w:r w:rsidRPr="00361437">
        <w:rPr>
          <w:color w:val="000000" w:themeColor="text1"/>
          <w:lang w:eastAsia="ko-KR"/>
        </w:rPr>
        <w:t xml:space="preserve"> </w:t>
      </w:r>
      <w:proofErr w:type="spellStart"/>
      <w:r w:rsidRPr="00361437">
        <w:rPr>
          <w:color w:val="000000" w:themeColor="text1"/>
          <w:lang w:eastAsia="ko-KR"/>
        </w:rPr>
        <w:t>콜대원키즈코프시럽에</w:t>
      </w:r>
      <w:proofErr w:type="spellEnd"/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궁금하셨을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만한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사항들을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모아봤습니다</w:t>
      </w:r>
      <w:r w:rsidRPr="00361437">
        <w:rPr>
          <w:color w:val="000000" w:themeColor="text1"/>
          <w:lang w:eastAsia="ko-KR"/>
        </w:rPr>
        <w:t>.</w:t>
      </w:r>
      <w:r w:rsidRPr="00361437">
        <w:rPr>
          <w:color w:val="000000" w:themeColor="text1"/>
          <w:lang w:eastAsia="ko-KR"/>
        </w:rPr>
        <w:br/>
      </w:r>
      <w:proofErr w:type="spellStart"/>
      <w:r w:rsidRPr="00361437">
        <w:rPr>
          <w:color w:val="000000" w:themeColor="text1"/>
          <w:lang w:eastAsia="ko-KR"/>
        </w:rPr>
        <w:t>콜대원키즈코프시럽처럼</w:t>
      </w:r>
      <w:proofErr w:type="spellEnd"/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자주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사용하는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약일수록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정확한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정보를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알고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복용하는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게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정말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중요하답니다</w:t>
      </w:r>
      <w:r w:rsidRPr="00361437">
        <w:rPr>
          <w:color w:val="000000" w:themeColor="text1"/>
          <w:lang w:eastAsia="ko-KR"/>
        </w:rPr>
        <w:t>.</w:t>
      </w:r>
      <w:r w:rsidR="0053702B">
        <w:rPr>
          <w:rFonts w:eastAsia="맑은 고딕" w:hint="eastAsia"/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약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복용법과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주의사항을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꼼꼼히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확인하고</w:t>
      </w:r>
      <w:r w:rsidRPr="00361437">
        <w:rPr>
          <w:color w:val="000000" w:themeColor="text1"/>
          <w:lang w:eastAsia="ko-KR"/>
        </w:rPr>
        <w:t xml:space="preserve">, </w:t>
      </w:r>
      <w:r w:rsidRPr="00361437">
        <w:rPr>
          <w:color w:val="000000" w:themeColor="text1"/>
          <w:lang w:eastAsia="ko-KR"/>
        </w:rPr>
        <w:t>증상이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심하거나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불편함이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지속된다면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의사나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약사와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상담하시길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권해드려요</w:t>
      </w:r>
      <w:r w:rsidRPr="00361437">
        <w:rPr>
          <w:color w:val="000000" w:themeColor="text1"/>
          <w:lang w:eastAsia="ko-KR"/>
        </w:rPr>
        <w:t>.</w:t>
      </w:r>
      <w:r w:rsidRPr="00361437">
        <w:rPr>
          <w:color w:val="000000" w:themeColor="text1"/>
          <w:lang w:eastAsia="ko-KR"/>
        </w:rPr>
        <w:br/>
      </w:r>
      <w:r w:rsidRPr="00361437">
        <w:rPr>
          <w:color w:val="000000" w:themeColor="text1"/>
          <w:lang w:eastAsia="ko-KR"/>
        </w:rPr>
        <w:br/>
      </w:r>
      <w:r w:rsidRPr="00361437">
        <w:rPr>
          <w:color w:val="000000" w:themeColor="text1"/>
          <w:lang w:eastAsia="ko-KR"/>
        </w:rPr>
        <w:t>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포스팅을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보는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분들께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도움이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되길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바라며</w:t>
      </w:r>
      <w:r w:rsidRPr="00361437">
        <w:rPr>
          <w:color w:val="000000" w:themeColor="text1"/>
          <w:lang w:eastAsia="ko-KR"/>
        </w:rPr>
        <w:t xml:space="preserve">, </w:t>
      </w:r>
      <w:r w:rsidRPr="00361437">
        <w:rPr>
          <w:color w:val="000000" w:themeColor="text1"/>
          <w:lang w:eastAsia="ko-KR"/>
        </w:rPr>
        <w:t>다음에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더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유익한</w:t>
      </w:r>
      <w:r w:rsidRPr="00361437">
        <w:rPr>
          <w:color w:val="000000" w:themeColor="text1"/>
          <w:lang w:eastAsia="ko-KR"/>
        </w:rPr>
        <w:t xml:space="preserve"> </w:t>
      </w:r>
      <w:r w:rsidRPr="00361437">
        <w:rPr>
          <w:color w:val="000000" w:themeColor="text1"/>
          <w:lang w:eastAsia="ko-KR"/>
        </w:rPr>
        <w:t>포스팅으로</w:t>
      </w:r>
      <w:r w:rsidRPr="00361437">
        <w:rPr>
          <w:color w:val="000000" w:themeColor="text1"/>
          <w:lang w:eastAsia="ko-KR"/>
        </w:rPr>
        <w:t xml:space="preserve"> </w:t>
      </w:r>
      <w:proofErr w:type="spellStart"/>
      <w:r w:rsidRPr="00361437">
        <w:rPr>
          <w:color w:val="000000" w:themeColor="text1"/>
          <w:lang w:eastAsia="ko-KR"/>
        </w:rPr>
        <w:t>찾아올게요</w:t>
      </w:r>
      <w:proofErr w:type="spellEnd"/>
      <w:r w:rsidRPr="00361437">
        <w:rPr>
          <w:color w:val="000000" w:themeColor="text1"/>
          <w:lang w:eastAsia="ko-KR"/>
        </w:rPr>
        <w:t>!</w:t>
      </w:r>
      <w:r w:rsidRPr="00361437">
        <w:rPr>
          <w:color w:val="000000" w:themeColor="text1"/>
          <w:lang w:eastAsia="ko-KR"/>
        </w:rPr>
        <w:br/>
      </w:r>
    </w:p>
    <w:sectPr w:rsidR="00254286" w:rsidRPr="00361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468387">
    <w:abstractNumId w:val="8"/>
  </w:num>
  <w:num w:numId="2" w16cid:durableId="1488932973">
    <w:abstractNumId w:val="6"/>
  </w:num>
  <w:num w:numId="3" w16cid:durableId="594283657">
    <w:abstractNumId w:val="5"/>
  </w:num>
  <w:num w:numId="4" w16cid:durableId="1409378231">
    <w:abstractNumId w:val="4"/>
  </w:num>
  <w:num w:numId="5" w16cid:durableId="2134640612">
    <w:abstractNumId w:val="7"/>
  </w:num>
  <w:num w:numId="6" w16cid:durableId="2134320709">
    <w:abstractNumId w:val="3"/>
  </w:num>
  <w:num w:numId="7" w16cid:durableId="405340765">
    <w:abstractNumId w:val="2"/>
  </w:num>
  <w:num w:numId="8" w16cid:durableId="1730036522">
    <w:abstractNumId w:val="1"/>
  </w:num>
  <w:num w:numId="9" w16cid:durableId="16898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F8E"/>
    <w:rsid w:val="00254286"/>
    <w:rsid w:val="0029639D"/>
    <w:rsid w:val="00326F90"/>
    <w:rsid w:val="00361437"/>
    <w:rsid w:val="0053702B"/>
    <w:rsid w:val="007953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81BBA"/>
  <w14:defaultImageDpi w14:val="300"/>
  <w15:docId w15:val="{DD2C4206-9C30-4F0E-805E-463E62AF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3</cp:revision>
  <dcterms:created xsi:type="dcterms:W3CDTF">2025-06-02T13:03:00Z</dcterms:created>
  <dcterms:modified xsi:type="dcterms:W3CDTF">2025-06-02T14:00:00Z</dcterms:modified>
  <cp:category/>
</cp:coreProperties>
</file>